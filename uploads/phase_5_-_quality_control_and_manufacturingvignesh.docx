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D4B6C" w14:textId="3190FF13" w:rsidR="004455D0" w:rsidRDefault="004455D0" w:rsidP="004455D0">
      <w:pPr>
        <w:spacing w:after="2" w:line="259" w:lineRule="auto"/>
      </w:pPr>
    </w:p>
    <w:p w14:paraId="7BC363CB" w14:textId="77777777" w:rsidR="004455D0" w:rsidRDefault="004455D0" w:rsidP="004455D0">
      <w:pPr>
        <w:spacing w:after="2" w:line="259" w:lineRule="auto"/>
      </w:pPr>
      <w:r>
        <w:rPr>
          <w:rFonts w:ascii="Calibri" w:eastAsia="Calibri" w:hAnsi="Calibri" w:cs="Calibri"/>
          <w:b/>
          <w:sz w:val="32"/>
        </w:rPr>
        <w:t xml:space="preserve"> </w:t>
      </w:r>
    </w:p>
    <w:p w14:paraId="11D862BA" w14:textId="77777777" w:rsidR="004455D0" w:rsidRPr="0083325F" w:rsidRDefault="004455D0" w:rsidP="0083325F">
      <w:pPr>
        <w:spacing w:after="1" w:line="259" w:lineRule="auto"/>
        <w:ind w:left="-5" w:hanging="10"/>
        <w:rPr>
          <w:sz w:val="24"/>
          <w:szCs w:val="24"/>
        </w:rPr>
      </w:pPr>
      <w:r w:rsidRPr="0083325F">
        <w:rPr>
          <w:rFonts w:ascii="Calibri" w:eastAsia="Calibri" w:hAnsi="Calibri" w:cs="Calibri"/>
          <w:b/>
          <w:sz w:val="24"/>
          <w:szCs w:val="24"/>
        </w:rPr>
        <w:t xml:space="preserve">COLLEGE </w:t>
      </w:r>
      <w:proofErr w:type="gramStart"/>
      <w:r w:rsidRPr="0083325F">
        <w:rPr>
          <w:rFonts w:ascii="Calibri" w:eastAsia="Calibri" w:hAnsi="Calibri" w:cs="Calibri"/>
          <w:b/>
          <w:sz w:val="24"/>
          <w:szCs w:val="24"/>
        </w:rPr>
        <w:t xml:space="preserve">CODE </w:t>
      </w:r>
      <w:r w:rsidRPr="0083325F">
        <w:rPr>
          <w:b/>
          <w:sz w:val="24"/>
          <w:szCs w:val="24"/>
        </w:rPr>
        <w:t>:</w:t>
      </w:r>
      <w:proofErr w:type="gramEnd"/>
      <w:r w:rsidRPr="0083325F">
        <w:rPr>
          <w:b/>
          <w:sz w:val="24"/>
          <w:szCs w:val="24"/>
        </w:rPr>
        <w:t xml:space="preserve"> 1120</w:t>
      </w:r>
    </w:p>
    <w:p w14:paraId="35503657" w14:textId="77777777" w:rsidR="004455D0" w:rsidRPr="0083325F" w:rsidRDefault="004455D0" w:rsidP="0083325F">
      <w:pPr>
        <w:spacing w:after="2" w:line="259" w:lineRule="auto"/>
        <w:rPr>
          <w:sz w:val="24"/>
          <w:szCs w:val="24"/>
        </w:rPr>
      </w:pPr>
      <w:r w:rsidRPr="0083325F">
        <w:rPr>
          <w:rFonts w:ascii="Calibri" w:eastAsia="Calibri" w:hAnsi="Calibri" w:cs="Calibri"/>
          <w:b/>
          <w:sz w:val="24"/>
          <w:szCs w:val="24"/>
        </w:rPr>
        <w:t xml:space="preserve"> </w:t>
      </w:r>
    </w:p>
    <w:p w14:paraId="614166FE" w14:textId="77777777" w:rsidR="004455D0" w:rsidRPr="0083325F" w:rsidRDefault="004455D0" w:rsidP="0083325F">
      <w:pPr>
        <w:spacing w:after="1" w:line="259" w:lineRule="auto"/>
        <w:ind w:left="-5" w:hanging="10"/>
        <w:rPr>
          <w:sz w:val="24"/>
          <w:szCs w:val="24"/>
        </w:rPr>
      </w:pPr>
      <w:r w:rsidRPr="0083325F">
        <w:rPr>
          <w:rFonts w:ascii="Calibri" w:eastAsia="Calibri" w:hAnsi="Calibri" w:cs="Calibri"/>
          <w:b/>
          <w:sz w:val="24"/>
          <w:szCs w:val="24"/>
        </w:rPr>
        <w:t xml:space="preserve">COLLEGE </w:t>
      </w:r>
      <w:proofErr w:type="gramStart"/>
      <w:r w:rsidRPr="0083325F">
        <w:rPr>
          <w:rFonts w:ascii="Calibri" w:eastAsia="Calibri" w:hAnsi="Calibri" w:cs="Calibri"/>
          <w:b/>
          <w:sz w:val="24"/>
          <w:szCs w:val="24"/>
        </w:rPr>
        <w:t xml:space="preserve">NAME </w:t>
      </w:r>
      <w:r w:rsidRPr="0083325F">
        <w:rPr>
          <w:b/>
          <w:sz w:val="24"/>
          <w:szCs w:val="24"/>
        </w:rPr>
        <w:t>:</w:t>
      </w:r>
      <w:proofErr w:type="gramEnd"/>
      <w:r w:rsidRPr="0083325F">
        <w:rPr>
          <w:b/>
          <w:sz w:val="24"/>
          <w:szCs w:val="24"/>
        </w:rPr>
        <w:t xml:space="preserve"> JAYA SAKTHI ENGINEERING COLLEGE</w:t>
      </w:r>
    </w:p>
    <w:p w14:paraId="251911BD" w14:textId="77777777" w:rsidR="004455D0" w:rsidRPr="0083325F" w:rsidRDefault="004455D0" w:rsidP="0083325F">
      <w:pPr>
        <w:spacing w:after="0" w:line="259" w:lineRule="auto"/>
        <w:rPr>
          <w:sz w:val="24"/>
          <w:szCs w:val="24"/>
        </w:rPr>
      </w:pPr>
      <w:r w:rsidRPr="0083325F">
        <w:rPr>
          <w:rFonts w:ascii="Calibri" w:eastAsia="Calibri" w:hAnsi="Calibri" w:cs="Calibri"/>
          <w:b/>
          <w:sz w:val="24"/>
          <w:szCs w:val="24"/>
        </w:rPr>
        <w:t xml:space="preserve"> </w:t>
      </w:r>
    </w:p>
    <w:p w14:paraId="4DCA55FA" w14:textId="37D8F309" w:rsidR="004455D0" w:rsidRPr="0083325F" w:rsidRDefault="004455D0" w:rsidP="0083325F">
      <w:pPr>
        <w:spacing w:after="1" w:line="259" w:lineRule="auto"/>
        <w:ind w:left="-5" w:hanging="10"/>
        <w:rPr>
          <w:sz w:val="24"/>
          <w:szCs w:val="24"/>
        </w:rPr>
      </w:pPr>
      <w:proofErr w:type="gramStart"/>
      <w:r w:rsidRPr="0083325F">
        <w:rPr>
          <w:rFonts w:ascii="Calibri" w:eastAsia="Calibri" w:hAnsi="Calibri" w:cs="Calibri"/>
          <w:b/>
          <w:sz w:val="24"/>
          <w:szCs w:val="24"/>
        </w:rPr>
        <w:t xml:space="preserve">DEPARTMENT </w:t>
      </w:r>
      <w:r w:rsidRPr="0083325F">
        <w:rPr>
          <w:b/>
          <w:sz w:val="24"/>
          <w:szCs w:val="24"/>
        </w:rPr>
        <w:t>:</w:t>
      </w:r>
      <w:proofErr w:type="gramEnd"/>
      <w:r w:rsidRPr="0083325F">
        <w:rPr>
          <w:b/>
          <w:sz w:val="24"/>
          <w:szCs w:val="24"/>
        </w:rPr>
        <w:t xml:space="preserve"> COMPUTER SCIENCE AND ENGINEERING</w:t>
      </w:r>
    </w:p>
    <w:p w14:paraId="66513B40" w14:textId="77777777" w:rsidR="004455D0" w:rsidRPr="0083325F" w:rsidRDefault="004455D0" w:rsidP="0083325F">
      <w:pPr>
        <w:spacing w:after="0" w:line="259" w:lineRule="auto"/>
        <w:rPr>
          <w:sz w:val="24"/>
          <w:szCs w:val="24"/>
        </w:rPr>
      </w:pPr>
      <w:r w:rsidRPr="0083325F">
        <w:rPr>
          <w:rFonts w:ascii="Calibri" w:eastAsia="Calibri" w:hAnsi="Calibri" w:cs="Calibri"/>
          <w:b/>
          <w:sz w:val="24"/>
          <w:szCs w:val="24"/>
        </w:rPr>
        <w:t xml:space="preserve"> </w:t>
      </w:r>
    </w:p>
    <w:p w14:paraId="555AE183" w14:textId="013E6747" w:rsidR="004455D0" w:rsidRPr="0083325F" w:rsidRDefault="004455D0" w:rsidP="0083325F">
      <w:pPr>
        <w:spacing w:after="1" w:line="259" w:lineRule="auto"/>
        <w:ind w:left="-5" w:hanging="10"/>
        <w:rPr>
          <w:sz w:val="24"/>
          <w:szCs w:val="24"/>
        </w:rPr>
      </w:pPr>
      <w:r w:rsidRPr="0083325F">
        <w:rPr>
          <w:rFonts w:ascii="Calibri" w:eastAsia="Calibri" w:hAnsi="Calibri" w:cs="Calibri"/>
          <w:b/>
          <w:sz w:val="24"/>
          <w:szCs w:val="24"/>
        </w:rPr>
        <w:t>STUDENT NM-</w:t>
      </w:r>
      <w:proofErr w:type="gramStart"/>
      <w:r w:rsidRPr="0083325F">
        <w:rPr>
          <w:rFonts w:ascii="Calibri" w:eastAsia="Calibri" w:hAnsi="Calibri" w:cs="Calibri"/>
          <w:b/>
          <w:sz w:val="24"/>
          <w:szCs w:val="24"/>
        </w:rPr>
        <w:t xml:space="preserve">ID </w:t>
      </w:r>
      <w:r w:rsidRPr="0083325F">
        <w:rPr>
          <w:b/>
          <w:sz w:val="24"/>
          <w:szCs w:val="24"/>
        </w:rPr>
        <w:t>:</w:t>
      </w:r>
      <w:proofErr w:type="gramEnd"/>
      <w:r w:rsidRPr="0083325F">
        <w:rPr>
          <w:b/>
          <w:sz w:val="24"/>
          <w:szCs w:val="24"/>
        </w:rPr>
        <w:t xml:space="preserve"> aut1120CS</w:t>
      </w:r>
      <w:r w:rsidR="0012662E">
        <w:rPr>
          <w:b/>
          <w:sz w:val="24"/>
          <w:szCs w:val="24"/>
        </w:rPr>
        <w:t>50</w:t>
      </w:r>
    </w:p>
    <w:p w14:paraId="1A8A4193" w14:textId="77777777" w:rsidR="004455D0" w:rsidRPr="0083325F" w:rsidRDefault="004455D0" w:rsidP="0083325F">
      <w:pPr>
        <w:spacing w:after="2" w:line="259" w:lineRule="auto"/>
        <w:rPr>
          <w:sz w:val="24"/>
          <w:szCs w:val="24"/>
        </w:rPr>
      </w:pPr>
      <w:r w:rsidRPr="0083325F">
        <w:rPr>
          <w:rFonts w:ascii="Calibri" w:eastAsia="Calibri" w:hAnsi="Calibri" w:cs="Calibri"/>
          <w:b/>
          <w:sz w:val="24"/>
          <w:szCs w:val="24"/>
        </w:rPr>
        <w:t xml:space="preserve"> </w:t>
      </w:r>
    </w:p>
    <w:p w14:paraId="450255DB" w14:textId="6CA74453" w:rsidR="004455D0" w:rsidRPr="0083325F" w:rsidRDefault="004455D0" w:rsidP="0083325F">
      <w:pPr>
        <w:spacing w:after="1" w:line="259" w:lineRule="auto"/>
        <w:ind w:left="-5" w:hanging="10"/>
        <w:rPr>
          <w:sz w:val="24"/>
          <w:szCs w:val="24"/>
        </w:rPr>
      </w:pPr>
      <w:r w:rsidRPr="0083325F">
        <w:rPr>
          <w:rFonts w:ascii="Calibri" w:eastAsia="Calibri" w:hAnsi="Calibri" w:cs="Calibri"/>
          <w:b/>
          <w:sz w:val="24"/>
          <w:szCs w:val="24"/>
        </w:rPr>
        <w:t xml:space="preserve">ROLL </w:t>
      </w:r>
      <w:proofErr w:type="gramStart"/>
      <w:r w:rsidRPr="0083325F">
        <w:rPr>
          <w:rFonts w:ascii="Calibri" w:eastAsia="Calibri" w:hAnsi="Calibri" w:cs="Calibri"/>
          <w:b/>
          <w:sz w:val="24"/>
          <w:szCs w:val="24"/>
        </w:rPr>
        <w:t xml:space="preserve">NO </w:t>
      </w:r>
      <w:r w:rsidRPr="0083325F">
        <w:rPr>
          <w:b/>
          <w:sz w:val="24"/>
          <w:szCs w:val="24"/>
        </w:rPr>
        <w:t>:</w:t>
      </w:r>
      <w:proofErr w:type="gramEnd"/>
      <w:r w:rsidRPr="0083325F">
        <w:rPr>
          <w:b/>
          <w:sz w:val="24"/>
          <w:szCs w:val="24"/>
        </w:rPr>
        <w:t xml:space="preserve"> 1120231040</w:t>
      </w:r>
      <w:r w:rsidR="0012662E">
        <w:rPr>
          <w:b/>
          <w:sz w:val="24"/>
          <w:szCs w:val="24"/>
        </w:rPr>
        <w:t>29</w:t>
      </w:r>
    </w:p>
    <w:p w14:paraId="05A487E8" w14:textId="77777777" w:rsidR="004455D0" w:rsidRPr="0083325F" w:rsidRDefault="004455D0" w:rsidP="0083325F">
      <w:pPr>
        <w:spacing w:after="2" w:line="259" w:lineRule="auto"/>
        <w:rPr>
          <w:sz w:val="24"/>
          <w:szCs w:val="24"/>
        </w:rPr>
      </w:pPr>
      <w:r w:rsidRPr="0083325F">
        <w:rPr>
          <w:rFonts w:ascii="Calibri" w:eastAsia="Calibri" w:hAnsi="Calibri" w:cs="Calibri"/>
          <w:b/>
          <w:sz w:val="24"/>
          <w:szCs w:val="24"/>
        </w:rPr>
        <w:t xml:space="preserve"> </w:t>
      </w:r>
    </w:p>
    <w:p w14:paraId="13FE7E7D" w14:textId="77777777" w:rsidR="004455D0" w:rsidRPr="0083325F" w:rsidRDefault="004455D0" w:rsidP="0083325F">
      <w:pPr>
        <w:spacing w:after="1" w:line="259" w:lineRule="auto"/>
        <w:ind w:left="-5" w:hanging="10"/>
        <w:rPr>
          <w:sz w:val="24"/>
          <w:szCs w:val="24"/>
        </w:rPr>
      </w:pPr>
      <w:proofErr w:type="gramStart"/>
      <w:r w:rsidRPr="0083325F">
        <w:rPr>
          <w:rFonts w:ascii="Calibri" w:eastAsia="Calibri" w:hAnsi="Calibri" w:cs="Calibri"/>
          <w:b/>
          <w:sz w:val="24"/>
          <w:szCs w:val="24"/>
        </w:rPr>
        <w:t xml:space="preserve">DATE </w:t>
      </w:r>
      <w:r w:rsidRPr="0083325F">
        <w:rPr>
          <w:b/>
          <w:sz w:val="24"/>
          <w:szCs w:val="24"/>
        </w:rPr>
        <w:t>:</w:t>
      </w:r>
      <w:proofErr w:type="gramEnd"/>
      <w:r w:rsidRPr="0083325F">
        <w:rPr>
          <w:b/>
          <w:sz w:val="24"/>
          <w:szCs w:val="24"/>
        </w:rPr>
        <w:t xml:space="preserve"> 14-05-2025</w:t>
      </w:r>
    </w:p>
    <w:p w14:paraId="25474586" w14:textId="77777777" w:rsidR="004455D0" w:rsidRPr="0083325F" w:rsidRDefault="004455D0" w:rsidP="0083325F">
      <w:pPr>
        <w:spacing w:after="0" w:line="259" w:lineRule="auto"/>
        <w:rPr>
          <w:sz w:val="24"/>
          <w:szCs w:val="24"/>
        </w:rPr>
      </w:pPr>
      <w:r w:rsidRPr="0083325F">
        <w:rPr>
          <w:rFonts w:ascii="Calibri" w:eastAsia="Calibri" w:hAnsi="Calibri" w:cs="Calibri"/>
          <w:b/>
          <w:sz w:val="24"/>
          <w:szCs w:val="24"/>
        </w:rPr>
        <w:t xml:space="preserve"> </w:t>
      </w:r>
    </w:p>
    <w:p w14:paraId="3A42DD6D" w14:textId="77777777" w:rsidR="004455D0" w:rsidRPr="0083325F" w:rsidRDefault="004455D0" w:rsidP="0083325F">
      <w:pPr>
        <w:spacing w:after="1" w:line="259" w:lineRule="auto"/>
        <w:ind w:left="10" w:hanging="10"/>
        <w:rPr>
          <w:sz w:val="24"/>
          <w:szCs w:val="24"/>
        </w:rPr>
      </w:pPr>
      <w:r w:rsidRPr="0083325F">
        <w:rPr>
          <w:rFonts w:ascii="Calibri" w:eastAsia="Calibri" w:hAnsi="Calibri" w:cs="Calibri"/>
          <w:b/>
          <w:sz w:val="24"/>
          <w:szCs w:val="24"/>
        </w:rPr>
        <w:t>TECHNOLOGY-PROJECT</w:t>
      </w:r>
      <w:r w:rsidRPr="0083325F">
        <w:rPr>
          <w:b/>
          <w:sz w:val="24"/>
          <w:szCs w:val="24"/>
        </w:rPr>
        <w:t xml:space="preserve"> </w:t>
      </w:r>
      <w:proofErr w:type="gramStart"/>
      <w:r w:rsidRPr="0083325F">
        <w:rPr>
          <w:rFonts w:ascii="Calibri" w:eastAsia="Calibri" w:hAnsi="Calibri" w:cs="Calibri"/>
          <w:b/>
          <w:sz w:val="24"/>
          <w:szCs w:val="24"/>
        </w:rPr>
        <w:t xml:space="preserve">NAME </w:t>
      </w:r>
      <w:r w:rsidRPr="0083325F">
        <w:rPr>
          <w:b/>
          <w:sz w:val="24"/>
          <w:szCs w:val="24"/>
        </w:rPr>
        <w:t>:</w:t>
      </w:r>
      <w:proofErr w:type="gramEnd"/>
      <w:r w:rsidRPr="0083325F">
        <w:rPr>
          <w:b/>
          <w:sz w:val="24"/>
          <w:szCs w:val="24"/>
        </w:rPr>
        <w:t xml:space="preserve"> QUALITY CONTROL AND MANUFACTURING</w:t>
      </w:r>
    </w:p>
    <w:p w14:paraId="32357DD5" w14:textId="77777777" w:rsidR="004455D0" w:rsidRPr="0083325F" w:rsidRDefault="004455D0" w:rsidP="0083325F">
      <w:pPr>
        <w:spacing w:after="2" w:line="259" w:lineRule="auto"/>
        <w:rPr>
          <w:sz w:val="24"/>
          <w:szCs w:val="24"/>
        </w:rPr>
      </w:pPr>
      <w:r w:rsidRPr="0083325F">
        <w:rPr>
          <w:rFonts w:ascii="Calibri" w:eastAsia="Calibri" w:hAnsi="Calibri" w:cs="Calibri"/>
          <w:b/>
          <w:sz w:val="24"/>
          <w:szCs w:val="24"/>
        </w:rPr>
        <w:t xml:space="preserve"> </w:t>
      </w:r>
    </w:p>
    <w:p w14:paraId="4929290C" w14:textId="77777777" w:rsidR="004455D0" w:rsidRPr="0083325F" w:rsidRDefault="004455D0" w:rsidP="0083325F">
      <w:pPr>
        <w:rPr>
          <w:rFonts w:ascii="Arial Rounded MT Bold" w:hAnsi="Arial Rounded MT Bold"/>
          <w:sz w:val="24"/>
          <w:szCs w:val="24"/>
        </w:rPr>
      </w:pPr>
      <w:r w:rsidRPr="0083325F">
        <w:rPr>
          <w:rFonts w:ascii="Arial Rounded MT Bold" w:hAnsi="Arial Rounded MT Bold"/>
          <w:sz w:val="24"/>
          <w:szCs w:val="24"/>
        </w:rPr>
        <w:t>SUBMITTED BY,</w:t>
      </w:r>
      <w:r w:rsidRPr="0083325F">
        <w:rPr>
          <w:rFonts w:ascii="Arial Rounded MT Bold" w:eastAsia="Calibri" w:hAnsi="Arial Rounded MT Bold" w:cs="Calibri"/>
          <w:sz w:val="24"/>
          <w:szCs w:val="24"/>
        </w:rPr>
        <w:t xml:space="preserve"> </w:t>
      </w:r>
    </w:p>
    <w:p w14:paraId="0916A464" w14:textId="4923316B" w:rsidR="004455D0" w:rsidRDefault="004455D0" w:rsidP="0083325F">
      <w:pPr>
        <w:spacing w:after="2" w:line="259" w:lineRule="auto"/>
        <w:rPr>
          <w:sz w:val="24"/>
          <w:szCs w:val="24"/>
        </w:rPr>
      </w:pPr>
      <w:r w:rsidRPr="0083325F">
        <w:rPr>
          <w:rFonts w:ascii="Calibri" w:eastAsia="Calibri" w:hAnsi="Calibri" w:cs="Calibri"/>
          <w:b/>
          <w:sz w:val="24"/>
          <w:szCs w:val="24"/>
        </w:rPr>
        <w:t xml:space="preserve"> </w:t>
      </w:r>
      <w:r w:rsidRPr="0083325F">
        <w:rPr>
          <w:sz w:val="24"/>
          <w:szCs w:val="24"/>
        </w:rPr>
        <w:tab/>
      </w:r>
    </w:p>
    <w:p w14:paraId="28316F6C" w14:textId="5765212F" w:rsidR="0012662E" w:rsidRPr="0083325F" w:rsidRDefault="0012662E" w:rsidP="0012662E">
      <w:pPr>
        <w:spacing w:after="2" w:line="259" w:lineRule="auto"/>
        <w:ind w:firstLine="720"/>
        <w:rPr>
          <w:sz w:val="24"/>
          <w:szCs w:val="24"/>
        </w:rPr>
      </w:pPr>
      <w:r>
        <w:rPr>
          <w:sz w:val="24"/>
          <w:szCs w:val="24"/>
        </w:rPr>
        <w:t>VIGNESH.M</w:t>
      </w:r>
    </w:p>
    <w:p w14:paraId="44AD44B4" w14:textId="77777777" w:rsidR="004455D0" w:rsidRPr="0083325F" w:rsidRDefault="004455D0" w:rsidP="0083325F">
      <w:pPr>
        <w:spacing w:after="2" w:line="259" w:lineRule="auto"/>
        <w:rPr>
          <w:sz w:val="24"/>
          <w:szCs w:val="24"/>
        </w:rPr>
      </w:pPr>
      <w:r w:rsidRPr="0083325F">
        <w:rPr>
          <w:sz w:val="24"/>
          <w:szCs w:val="24"/>
        </w:rPr>
        <w:tab/>
        <w:t>ARUNSANKAR.S</w:t>
      </w:r>
    </w:p>
    <w:p w14:paraId="463185F5" w14:textId="77777777" w:rsidR="004455D0" w:rsidRPr="0083325F" w:rsidRDefault="004455D0" w:rsidP="0083325F">
      <w:pPr>
        <w:spacing w:after="2" w:line="259" w:lineRule="auto"/>
        <w:rPr>
          <w:sz w:val="24"/>
          <w:szCs w:val="24"/>
        </w:rPr>
      </w:pPr>
      <w:r w:rsidRPr="0083325F">
        <w:rPr>
          <w:sz w:val="24"/>
          <w:szCs w:val="24"/>
        </w:rPr>
        <w:tab/>
        <w:t>BALAGURUBARAN.D</w:t>
      </w:r>
    </w:p>
    <w:p w14:paraId="355F8686" w14:textId="105B6D34" w:rsidR="0083325F" w:rsidRPr="0083325F" w:rsidRDefault="004455D0" w:rsidP="0083325F">
      <w:pPr>
        <w:spacing w:after="2" w:line="259" w:lineRule="auto"/>
        <w:rPr>
          <w:sz w:val="24"/>
          <w:szCs w:val="24"/>
        </w:rPr>
      </w:pPr>
      <w:r w:rsidRPr="0083325F">
        <w:rPr>
          <w:sz w:val="24"/>
          <w:szCs w:val="24"/>
        </w:rPr>
        <w:tab/>
        <w:t>GURUPRASATH.</w:t>
      </w:r>
      <w:r w:rsidR="0083325F">
        <w:rPr>
          <w:sz w:val="24"/>
          <w:szCs w:val="24"/>
        </w:rPr>
        <w:t>D</w:t>
      </w:r>
    </w:p>
    <w:p w14:paraId="7649CC8B" w14:textId="3CE6410F" w:rsidR="004455D0" w:rsidRPr="0083325F" w:rsidRDefault="004455D0">
      <w:pPr>
        <w:rPr>
          <w:sz w:val="24"/>
          <w:szCs w:val="24"/>
        </w:rPr>
      </w:pPr>
    </w:p>
    <w:p w14:paraId="1AB920D9" w14:textId="77777777" w:rsidR="004455D0" w:rsidRDefault="004455D0">
      <w:pPr>
        <w:rPr>
          <w:sz w:val="32"/>
          <w:szCs w:val="32"/>
        </w:rPr>
      </w:pPr>
    </w:p>
    <w:p w14:paraId="3B70C21C" w14:textId="77777777" w:rsidR="004455D0" w:rsidRDefault="004455D0">
      <w:pPr>
        <w:rPr>
          <w:sz w:val="32"/>
          <w:szCs w:val="32"/>
        </w:rPr>
      </w:pPr>
    </w:p>
    <w:p w14:paraId="1FEE7C98" w14:textId="77777777" w:rsidR="004455D0" w:rsidRDefault="004455D0">
      <w:pPr>
        <w:rPr>
          <w:sz w:val="32"/>
          <w:szCs w:val="32"/>
        </w:rPr>
      </w:pPr>
    </w:p>
    <w:p w14:paraId="1BDFFD4D" w14:textId="77777777" w:rsidR="004455D0" w:rsidRDefault="004455D0">
      <w:pPr>
        <w:rPr>
          <w:sz w:val="32"/>
          <w:szCs w:val="32"/>
        </w:rPr>
      </w:pPr>
    </w:p>
    <w:p w14:paraId="481D78CE" w14:textId="77777777" w:rsidR="0083325F" w:rsidRDefault="0083325F">
      <w:pPr>
        <w:rPr>
          <w:sz w:val="32"/>
          <w:szCs w:val="32"/>
        </w:rPr>
      </w:pPr>
    </w:p>
    <w:p w14:paraId="5FCED19F" w14:textId="77777777" w:rsidR="0083325F" w:rsidRDefault="0083325F">
      <w:pPr>
        <w:rPr>
          <w:sz w:val="32"/>
          <w:szCs w:val="32"/>
        </w:rPr>
      </w:pPr>
    </w:p>
    <w:p w14:paraId="32363438" w14:textId="77777777" w:rsidR="004455D0" w:rsidRDefault="004455D0">
      <w:pPr>
        <w:rPr>
          <w:sz w:val="32"/>
          <w:szCs w:val="32"/>
        </w:rPr>
      </w:pPr>
    </w:p>
    <w:p w14:paraId="114A4850" w14:textId="77777777" w:rsidR="004455D0" w:rsidRDefault="004455D0">
      <w:pPr>
        <w:rPr>
          <w:sz w:val="32"/>
          <w:szCs w:val="32"/>
        </w:rPr>
      </w:pPr>
    </w:p>
    <w:p w14:paraId="4E746384" w14:textId="77777777" w:rsidR="0012662E" w:rsidRDefault="0012662E">
      <w:pPr>
        <w:rPr>
          <w:sz w:val="32"/>
          <w:szCs w:val="32"/>
        </w:rPr>
      </w:pPr>
    </w:p>
    <w:p w14:paraId="35752C29" w14:textId="4219E3ED" w:rsidR="008333C9" w:rsidRPr="004455D0" w:rsidRDefault="00000000" w:rsidP="004455D0">
      <w:pPr>
        <w:jc w:val="center"/>
        <w:rPr>
          <w:sz w:val="32"/>
          <w:szCs w:val="32"/>
        </w:rPr>
      </w:pPr>
      <w:r w:rsidRPr="004455D0">
        <w:rPr>
          <w:sz w:val="32"/>
          <w:szCs w:val="32"/>
        </w:rPr>
        <w:lastRenderedPageBreak/>
        <w:t>AI-Powered Quality Control in Manufacturing</w:t>
      </w:r>
    </w:p>
    <w:p w14:paraId="6B2C00BA" w14:textId="0036A51F" w:rsidR="008333C9" w:rsidRPr="000A608B" w:rsidRDefault="00000000" w:rsidP="000A608B">
      <w:pPr>
        <w:rPr>
          <w:sz w:val="28"/>
          <w:szCs w:val="28"/>
        </w:rPr>
      </w:pPr>
      <w:proofErr w:type="gramStart"/>
      <w:r w:rsidRPr="000A608B">
        <w:rPr>
          <w:sz w:val="28"/>
          <w:szCs w:val="28"/>
        </w:rPr>
        <w:t>Abstract</w:t>
      </w:r>
      <w:r w:rsidR="000A608B">
        <w:rPr>
          <w:sz w:val="28"/>
          <w:szCs w:val="28"/>
        </w:rPr>
        <w:t xml:space="preserve"> :</w:t>
      </w:r>
      <w:proofErr w:type="gramEnd"/>
    </w:p>
    <w:p w14:paraId="1224C5A0" w14:textId="77777777" w:rsidR="008333C9" w:rsidRDefault="00000000" w:rsidP="000A608B">
      <w:pPr>
        <w:rPr>
          <w:rFonts w:ascii="Arial" w:eastAsia="Arial" w:hAnsi="Arial"/>
        </w:rPr>
      </w:pPr>
      <w:r>
        <w:rPr>
          <w:rFonts w:ascii="Arial" w:eastAsia="Arial" w:hAnsi="Arial"/>
        </w:rPr>
        <w:t>The AI-Powered Quality Control in Manufacturing project is designed to enhance product consistency and minimize defects in industrial environments by leveraging artificial intelligence, computer vision, and IoT technologies. This final phase integrates advanced AI models for defect detection, real-time monitoring through sensors and cameras, and secure data management. The system is scalable and can be integrated with Enterprise Resource Planning (ERP) systems for streamlined operations. This document presents a detailed report of the project, including demonstration outcomes, system architecture, codebase, performance metrics, and testing reports. Screenshots, diagrams, and code excerpts are included to explain the system's design and functionality.</w:t>
      </w:r>
    </w:p>
    <w:p w14:paraId="30DF149C" w14:textId="77777777" w:rsidR="00FA6D43" w:rsidRDefault="00FA6D43" w:rsidP="00FA6D43">
      <w:pPr>
        <w:rPr>
          <w:rFonts w:ascii="Arial" w:eastAsia="Arial" w:hAnsi="Arial"/>
        </w:rPr>
      </w:pPr>
      <w:proofErr w:type="gramStart"/>
      <w:r>
        <w:rPr>
          <w:rFonts w:ascii="Arial" w:eastAsia="Arial" w:hAnsi="Arial"/>
        </w:rPr>
        <w:t>INDEX :</w:t>
      </w:r>
      <w:proofErr w:type="gramEnd"/>
    </w:p>
    <w:p w14:paraId="79268327" w14:textId="77777777" w:rsidR="00FA6D43" w:rsidRDefault="00FA6D43" w:rsidP="00FA6D43">
      <w:pPr>
        <w:pStyle w:val="ListParagraph"/>
        <w:numPr>
          <w:ilvl w:val="1"/>
          <w:numId w:val="11"/>
        </w:numPr>
      </w:pPr>
      <w:r>
        <w:t xml:space="preserve">Project </w:t>
      </w:r>
      <w:proofErr w:type="spellStart"/>
      <w:r>
        <w:t>Demonstartion</w:t>
      </w:r>
      <w:proofErr w:type="spellEnd"/>
    </w:p>
    <w:p w14:paraId="5582713E" w14:textId="77777777" w:rsidR="00FA6D43" w:rsidRDefault="00FA6D43" w:rsidP="00FA6D43">
      <w:pPr>
        <w:pStyle w:val="ListParagraph"/>
        <w:numPr>
          <w:ilvl w:val="1"/>
          <w:numId w:val="11"/>
        </w:numPr>
      </w:pPr>
      <w:r>
        <w:t>Project Documentation</w:t>
      </w:r>
    </w:p>
    <w:p w14:paraId="083F3DF4" w14:textId="77777777" w:rsidR="00FA6D43" w:rsidRDefault="00FA6D43" w:rsidP="00FA6D43">
      <w:pPr>
        <w:pStyle w:val="ListParagraph"/>
        <w:numPr>
          <w:ilvl w:val="1"/>
          <w:numId w:val="11"/>
        </w:numPr>
      </w:pPr>
      <w:r>
        <w:t>Feedback and final adjustments</w:t>
      </w:r>
    </w:p>
    <w:p w14:paraId="7D3878BA" w14:textId="77777777" w:rsidR="00FA6D43" w:rsidRDefault="00FA6D43" w:rsidP="00FA6D43">
      <w:pPr>
        <w:pStyle w:val="ListParagraph"/>
        <w:numPr>
          <w:ilvl w:val="1"/>
          <w:numId w:val="11"/>
        </w:numPr>
      </w:pPr>
      <w:proofErr w:type="spellStart"/>
      <w:r>
        <w:t>inal</w:t>
      </w:r>
      <w:proofErr w:type="spellEnd"/>
      <w:r>
        <w:t xml:space="preserve"> project report submission</w:t>
      </w:r>
    </w:p>
    <w:p w14:paraId="7A7C7586" w14:textId="77777777" w:rsidR="00FA6D43" w:rsidRDefault="00FA6D43" w:rsidP="00FA6D43">
      <w:pPr>
        <w:pStyle w:val="ListParagraph"/>
        <w:numPr>
          <w:ilvl w:val="1"/>
          <w:numId w:val="11"/>
        </w:numPr>
      </w:pPr>
      <w:r>
        <w:t>Project Handover and Future Works</w:t>
      </w:r>
    </w:p>
    <w:p w14:paraId="62173F2A" w14:textId="77777777" w:rsidR="00FA6D43" w:rsidRDefault="00FA6D43" w:rsidP="000A608B"/>
    <w:p w14:paraId="51489B4E" w14:textId="697AD221" w:rsidR="00661DC6" w:rsidRPr="00661DC6" w:rsidRDefault="00000000" w:rsidP="00661DC6">
      <w:pPr>
        <w:pStyle w:val="ListParagraph"/>
        <w:numPr>
          <w:ilvl w:val="0"/>
          <w:numId w:val="10"/>
        </w:numPr>
        <w:rPr>
          <w:rFonts w:ascii="Arial" w:hAnsi="Arial" w:cs="Arial"/>
          <w:sz w:val="28"/>
          <w:szCs w:val="28"/>
        </w:rPr>
      </w:pPr>
      <w:r w:rsidRPr="00661DC6">
        <w:rPr>
          <w:rFonts w:ascii="Arial" w:hAnsi="Arial" w:cs="Arial"/>
          <w:sz w:val="28"/>
          <w:szCs w:val="28"/>
        </w:rPr>
        <w:t>Project Demonstration</w:t>
      </w:r>
    </w:p>
    <w:p w14:paraId="19606219" w14:textId="2B3FFFE4" w:rsidR="008333C9" w:rsidRPr="00661DC6" w:rsidRDefault="00000000" w:rsidP="00661DC6">
      <w:pPr>
        <w:rPr>
          <w:rFonts w:ascii="Arial" w:hAnsi="Arial" w:cs="Arial"/>
          <w:sz w:val="28"/>
          <w:szCs w:val="28"/>
        </w:rPr>
      </w:pPr>
      <w:r w:rsidRPr="00661DC6">
        <w:rPr>
          <w:sz w:val="28"/>
          <w:szCs w:val="28"/>
        </w:rPr>
        <w:t>Overview:</w:t>
      </w:r>
    </w:p>
    <w:p w14:paraId="21A005F7" w14:textId="77777777" w:rsidR="008333C9" w:rsidRDefault="00000000" w:rsidP="000A608B">
      <w:r>
        <w:rPr>
          <w:rFonts w:ascii="Arial" w:eastAsia="Arial" w:hAnsi="Arial"/>
        </w:rPr>
        <w:t>The AI-Powered Quality Control system will be demonstrated to stakeholders to highlight key features such as defect detection, real-time monitoring, and system responsiveness. It will showcase the use of computer vision, IoT data integration, and performance metrics.</w:t>
      </w:r>
    </w:p>
    <w:p w14:paraId="1311A701" w14:textId="3A919133" w:rsidR="008333C9" w:rsidRPr="000A608B" w:rsidRDefault="00000000" w:rsidP="000A608B">
      <w:pPr>
        <w:rPr>
          <w:sz w:val="28"/>
          <w:szCs w:val="28"/>
        </w:rPr>
      </w:pPr>
      <w:r w:rsidRPr="000A608B">
        <w:rPr>
          <w:rFonts w:ascii="Arial" w:eastAsia="Arial" w:hAnsi="Arial"/>
          <w:sz w:val="28"/>
          <w:szCs w:val="28"/>
        </w:rPr>
        <w:t xml:space="preserve">Demonstration </w:t>
      </w:r>
      <w:proofErr w:type="gramStart"/>
      <w:r w:rsidRPr="000A608B">
        <w:rPr>
          <w:rFonts w:ascii="Arial" w:eastAsia="Arial" w:hAnsi="Arial"/>
          <w:sz w:val="28"/>
          <w:szCs w:val="28"/>
        </w:rPr>
        <w:t>Details</w:t>
      </w:r>
      <w:r w:rsidR="000A608B">
        <w:rPr>
          <w:rFonts w:ascii="Arial" w:eastAsia="Arial" w:hAnsi="Arial"/>
          <w:sz w:val="28"/>
          <w:szCs w:val="28"/>
        </w:rPr>
        <w:t xml:space="preserve"> </w:t>
      </w:r>
      <w:r w:rsidRPr="000A608B">
        <w:rPr>
          <w:rFonts w:ascii="Arial" w:eastAsia="Arial" w:hAnsi="Arial"/>
          <w:sz w:val="28"/>
          <w:szCs w:val="28"/>
        </w:rPr>
        <w:t>:</w:t>
      </w:r>
      <w:proofErr w:type="gramEnd"/>
    </w:p>
    <w:p w14:paraId="274095C6" w14:textId="77777777" w:rsidR="008333C9" w:rsidRDefault="00000000" w:rsidP="000A608B">
      <w:r>
        <w:rPr>
          <w:rFonts w:ascii="Arial" w:eastAsia="Arial" w:hAnsi="Arial"/>
        </w:rPr>
        <w:t>System Walkthrough: A live demonstration showing the inspection of products on a production line, detecting defects using AI.</w:t>
      </w:r>
    </w:p>
    <w:p w14:paraId="73220FF8" w14:textId="6597DF32" w:rsidR="008333C9" w:rsidRDefault="00000000" w:rsidP="000A608B">
      <w:r>
        <w:rPr>
          <w:rFonts w:ascii="Arial" w:eastAsia="Arial" w:hAnsi="Arial"/>
        </w:rPr>
        <w:t>AI Accuracy: Real-time demonstration of AI classifying products as pass/fail based on trained defect parameters.</w:t>
      </w:r>
    </w:p>
    <w:p w14:paraId="7CCB99B2" w14:textId="77777777" w:rsidR="008333C9" w:rsidRDefault="00000000" w:rsidP="000A608B">
      <w:r>
        <w:rPr>
          <w:rFonts w:ascii="Arial" w:eastAsia="Arial" w:hAnsi="Arial"/>
        </w:rPr>
        <w:t>Performance Metrics: Focus on response time, data throughput, and system stability under continuous monitoring.</w:t>
      </w:r>
    </w:p>
    <w:p w14:paraId="29D44491" w14:textId="77777777" w:rsidR="008333C9" w:rsidRDefault="00000000" w:rsidP="000A608B">
      <w:r>
        <w:rPr>
          <w:rFonts w:ascii="Arial" w:eastAsia="Arial" w:hAnsi="Arial"/>
        </w:rPr>
        <w:t>Security &amp; Privacy: Demonstration of secure data handling and logging using encryption protocols.</w:t>
      </w:r>
    </w:p>
    <w:p w14:paraId="4F572EBD" w14:textId="68865CE9" w:rsidR="008333C9" w:rsidRPr="000A608B" w:rsidRDefault="00000000" w:rsidP="000A608B">
      <w:pPr>
        <w:rPr>
          <w:sz w:val="28"/>
          <w:szCs w:val="28"/>
        </w:rPr>
      </w:pPr>
      <w:proofErr w:type="gramStart"/>
      <w:r w:rsidRPr="000A608B">
        <w:rPr>
          <w:rFonts w:ascii="Arial" w:eastAsia="Arial" w:hAnsi="Arial"/>
          <w:sz w:val="28"/>
          <w:szCs w:val="28"/>
        </w:rPr>
        <w:lastRenderedPageBreak/>
        <w:t>Outcome</w:t>
      </w:r>
      <w:r w:rsidR="000A608B">
        <w:rPr>
          <w:rFonts w:ascii="Arial" w:eastAsia="Arial" w:hAnsi="Arial"/>
          <w:sz w:val="28"/>
          <w:szCs w:val="28"/>
        </w:rPr>
        <w:t xml:space="preserve"> </w:t>
      </w:r>
      <w:r w:rsidRPr="000A608B">
        <w:rPr>
          <w:rFonts w:ascii="Arial" w:eastAsia="Arial" w:hAnsi="Arial"/>
          <w:sz w:val="28"/>
          <w:szCs w:val="28"/>
        </w:rPr>
        <w:t>:</w:t>
      </w:r>
      <w:proofErr w:type="gramEnd"/>
    </w:p>
    <w:p w14:paraId="5EA8EE1D" w14:textId="77777777" w:rsidR="008333C9" w:rsidRDefault="00000000" w:rsidP="000A608B">
      <w:pPr>
        <w:rPr>
          <w:rFonts w:ascii="Arial" w:eastAsia="Arial" w:hAnsi="Arial"/>
        </w:rPr>
      </w:pPr>
      <w:r>
        <w:rPr>
          <w:rFonts w:ascii="Arial" w:eastAsia="Arial" w:hAnsi="Arial"/>
        </w:rPr>
        <w:t>Stakeholders will witness the system’s capability in automating quality checks, improving inspection accuracy, and integrating seamlessly with existing production environments.</w:t>
      </w:r>
    </w:p>
    <w:p w14:paraId="6172EAD7" w14:textId="77777777" w:rsidR="00661DC6" w:rsidRDefault="00661DC6" w:rsidP="000A608B">
      <w:pPr>
        <w:rPr>
          <w:rFonts w:ascii="Arial" w:eastAsia="Arial" w:hAnsi="Arial"/>
        </w:rPr>
      </w:pPr>
    </w:p>
    <w:p w14:paraId="333457EB" w14:textId="77777777" w:rsidR="00FA6D43" w:rsidRDefault="00FA6D43" w:rsidP="000A608B"/>
    <w:p w14:paraId="11C3A621" w14:textId="77777777" w:rsidR="008333C9" w:rsidRPr="000A608B" w:rsidRDefault="00000000" w:rsidP="000A608B">
      <w:pPr>
        <w:rPr>
          <w:sz w:val="28"/>
          <w:szCs w:val="28"/>
        </w:rPr>
      </w:pPr>
      <w:r w:rsidRPr="000A608B">
        <w:rPr>
          <w:rFonts w:ascii="Arial" w:eastAsia="Arial" w:hAnsi="Arial"/>
          <w:sz w:val="28"/>
          <w:szCs w:val="28"/>
        </w:rPr>
        <w:t>2. Project Documentation</w:t>
      </w:r>
    </w:p>
    <w:p w14:paraId="19C9006E" w14:textId="524C50F1" w:rsidR="008333C9" w:rsidRPr="000A608B" w:rsidRDefault="00000000" w:rsidP="000A608B">
      <w:pPr>
        <w:rPr>
          <w:sz w:val="28"/>
          <w:szCs w:val="28"/>
        </w:rPr>
      </w:pPr>
      <w:proofErr w:type="gramStart"/>
      <w:r w:rsidRPr="000A608B">
        <w:rPr>
          <w:rFonts w:ascii="Arial" w:eastAsia="Arial" w:hAnsi="Arial"/>
          <w:sz w:val="28"/>
          <w:szCs w:val="28"/>
        </w:rPr>
        <w:t>Overview</w:t>
      </w:r>
      <w:r w:rsidR="000A608B">
        <w:rPr>
          <w:rFonts w:ascii="Arial" w:eastAsia="Arial" w:hAnsi="Arial"/>
          <w:sz w:val="28"/>
          <w:szCs w:val="28"/>
        </w:rPr>
        <w:t xml:space="preserve"> </w:t>
      </w:r>
      <w:r w:rsidRPr="000A608B">
        <w:rPr>
          <w:rFonts w:ascii="Arial" w:eastAsia="Arial" w:hAnsi="Arial"/>
          <w:sz w:val="28"/>
          <w:szCs w:val="28"/>
        </w:rPr>
        <w:t>:</w:t>
      </w:r>
      <w:proofErr w:type="gramEnd"/>
    </w:p>
    <w:p w14:paraId="4F223787" w14:textId="77777777" w:rsidR="008333C9" w:rsidRDefault="00000000" w:rsidP="000A608B">
      <w:pPr>
        <w:rPr>
          <w:rFonts w:ascii="Arial" w:eastAsia="Arial" w:hAnsi="Arial"/>
        </w:rPr>
      </w:pPr>
      <w:r>
        <w:rPr>
          <w:rFonts w:ascii="Arial" w:eastAsia="Arial" w:hAnsi="Arial"/>
        </w:rPr>
        <w:t>Detailed documentation is provided covering the system’s architecture, development process, and usage instructions for both operators and administrators.</w:t>
      </w:r>
    </w:p>
    <w:p w14:paraId="5C6207F2" w14:textId="77777777" w:rsidR="00FA6D43" w:rsidRDefault="00FA6D43" w:rsidP="000A608B"/>
    <w:p w14:paraId="6EB91F64" w14:textId="75F46099" w:rsidR="008333C9" w:rsidRPr="000A608B" w:rsidRDefault="00000000" w:rsidP="000A608B">
      <w:pPr>
        <w:rPr>
          <w:sz w:val="28"/>
          <w:szCs w:val="28"/>
        </w:rPr>
      </w:pPr>
      <w:r w:rsidRPr="000A608B">
        <w:rPr>
          <w:rFonts w:ascii="Arial" w:eastAsia="Arial" w:hAnsi="Arial"/>
          <w:sz w:val="28"/>
          <w:szCs w:val="28"/>
        </w:rPr>
        <w:t xml:space="preserve">Documentation </w:t>
      </w:r>
      <w:proofErr w:type="gramStart"/>
      <w:r w:rsidRPr="000A608B">
        <w:rPr>
          <w:rFonts w:ascii="Arial" w:eastAsia="Arial" w:hAnsi="Arial"/>
          <w:sz w:val="28"/>
          <w:szCs w:val="28"/>
        </w:rPr>
        <w:t>Sections</w:t>
      </w:r>
      <w:r w:rsidR="000A608B">
        <w:rPr>
          <w:rFonts w:ascii="Arial" w:eastAsia="Arial" w:hAnsi="Arial"/>
          <w:sz w:val="28"/>
          <w:szCs w:val="28"/>
        </w:rPr>
        <w:t xml:space="preserve"> </w:t>
      </w:r>
      <w:r w:rsidRPr="000A608B">
        <w:rPr>
          <w:rFonts w:ascii="Arial" w:eastAsia="Arial" w:hAnsi="Arial"/>
          <w:sz w:val="28"/>
          <w:szCs w:val="28"/>
        </w:rPr>
        <w:t>:</w:t>
      </w:r>
      <w:proofErr w:type="gramEnd"/>
    </w:p>
    <w:p w14:paraId="4EF62801" w14:textId="77777777" w:rsidR="008333C9" w:rsidRDefault="00000000" w:rsidP="000A608B">
      <w:r>
        <w:rPr>
          <w:rFonts w:ascii="Arial" w:eastAsia="Arial" w:hAnsi="Arial"/>
        </w:rPr>
        <w:t>System Architecture: Diagrams showing the flow from image capture to AI analysis and output decisions.</w:t>
      </w:r>
    </w:p>
    <w:p w14:paraId="54697EC3" w14:textId="77777777" w:rsidR="008333C9" w:rsidRDefault="00000000" w:rsidP="000A608B">
      <w:r>
        <w:rPr>
          <w:rFonts w:ascii="Arial" w:eastAsia="Arial" w:hAnsi="Arial"/>
        </w:rPr>
        <w:t>Code Documentation: Description and samples of the AI model training, sensor integration, and the control dashboard.</w:t>
      </w:r>
    </w:p>
    <w:p w14:paraId="6E30D4DB" w14:textId="77777777" w:rsidR="008333C9" w:rsidRDefault="00000000" w:rsidP="000A608B">
      <w:r>
        <w:rPr>
          <w:rFonts w:ascii="Arial" w:eastAsia="Arial" w:hAnsi="Arial"/>
        </w:rPr>
        <w:t>User Guide: Instructions for operators to use the inspection system, interpret alerts, and manage product data.</w:t>
      </w:r>
    </w:p>
    <w:p w14:paraId="6262C37A" w14:textId="77777777" w:rsidR="008333C9" w:rsidRDefault="00000000" w:rsidP="000A608B">
      <w:r>
        <w:rPr>
          <w:rFonts w:ascii="Arial" w:eastAsia="Arial" w:hAnsi="Arial"/>
        </w:rPr>
        <w:t>Administrator Guide: Guidelines for system setup, performance tuning, model retraining, and issue troubleshooting.</w:t>
      </w:r>
    </w:p>
    <w:p w14:paraId="01F20B25" w14:textId="77777777" w:rsidR="008333C9" w:rsidRDefault="00000000" w:rsidP="000A608B">
      <w:pPr>
        <w:rPr>
          <w:rFonts w:ascii="Arial" w:eastAsia="Arial" w:hAnsi="Arial"/>
        </w:rPr>
      </w:pPr>
      <w:r>
        <w:rPr>
          <w:rFonts w:ascii="Arial" w:eastAsia="Arial" w:hAnsi="Arial"/>
        </w:rPr>
        <w:t>Testing Reports: Results of system testing including accuracy metrics, latency, and stress-testing scenarios.</w:t>
      </w:r>
    </w:p>
    <w:p w14:paraId="6BEF920D" w14:textId="77777777" w:rsidR="00FA6D43" w:rsidRDefault="00FA6D43" w:rsidP="000A608B"/>
    <w:p w14:paraId="3DA24C87" w14:textId="2D6D965C" w:rsidR="008333C9" w:rsidRPr="000A608B" w:rsidRDefault="00000000" w:rsidP="000A608B">
      <w:pPr>
        <w:rPr>
          <w:sz w:val="28"/>
          <w:szCs w:val="28"/>
        </w:rPr>
      </w:pPr>
      <w:proofErr w:type="gramStart"/>
      <w:r w:rsidRPr="000A608B">
        <w:rPr>
          <w:rFonts w:ascii="Arial" w:eastAsia="Arial" w:hAnsi="Arial"/>
          <w:sz w:val="28"/>
          <w:szCs w:val="28"/>
        </w:rPr>
        <w:t>Outcome</w:t>
      </w:r>
      <w:r w:rsidR="000A608B">
        <w:rPr>
          <w:rFonts w:ascii="Arial" w:eastAsia="Arial" w:hAnsi="Arial"/>
          <w:sz w:val="28"/>
          <w:szCs w:val="28"/>
        </w:rPr>
        <w:t xml:space="preserve"> </w:t>
      </w:r>
      <w:r w:rsidRPr="000A608B">
        <w:rPr>
          <w:rFonts w:ascii="Arial" w:eastAsia="Arial" w:hAnsi="Arial"/>
          <w:sz w:val="28"/>
          <w:szCs w:val="28"/>
        </w:rPr>
        <w:t>:</w:t>
      </w:r>
      <w:proofErr w:type="gramEnd"/>
    </w:p>
    <w:p w14:paraId="165EB8D4" w14:textId="77777777" w:rsidR="008333C9" w:rsidRDefault="00000000" w:rsidP="000A608B">
      <w:pPr>
        <w:rPr>
          <w:rFonts w:ascii="Arial" w:eastAsia="Arial" w:hAnsi="Arial"/>
        </w:rPr>
      </w:pPr>
      <w:r>
        <w:rPr>
          <w:rFonts w:ascii="Arial" w:eastAsia="Arial" w:hAnsi="Arial"/>
        </w:rPr>
        <w:t>Provides comprehensive knowledge transfer for future developers or adopters to maintain or expand the system.</w:t>
      </w:r>
    </w:p>
    <w:p w14:paraId="2D4A27BE" w14:textId="77777777" w:rsidR="00661DC6" w:rsidRDefault="00661DC6" w:rsidP="000A608B">
      <w:pPr>
        <w:rPr>
          <w:rFonts w:ascii="Arial" w:eastAsia="Arial" w:hAnsi="Arial"/>
        </w:rPr>
      </w:pPr>
    </w:p>
    <w:p w14:paraId="7E3E888C" w14:textId="77777777" w:rsidR="00661DC6" w:rsidRDefault="00661DC6" w:rsidP="000A608B"/>
    <w:p w14:paraId="338AA08D" w14:textId="77777777" w:rsidR="00FA6D43" w:rsidRDefault="00FA6D43" w:rsidP="000A608B"/>
    <w:p w14:paraId="322DE026" w14:textId="77777777" w:rsidR="00FA6D43" w:rsidRDefault="00FA6D43" w:rsidP="000A608B"/>
    <w:p w14:paraId="4AE56911" w14:textId="77777777" w:rsidR="008333C9" w:rsidRPr="000A608B" w:rsidRDefault="00000000" w:rsidP="000A608B">
      <w:pPr>
        <w:rPr>
          <w:sz w:val="28"/>
          <w:szCs w:val="28"/>
        </w:rPr>
      </w:pPr>
      <w:r w:rsidRPr="000A608B">
        <w:rPr>
          <w:rFonts w:ascii="Arial" w:eastAsia="Arial" w:hAnsi="Arial"/>
          <w:sz w:val="28"/>
          <w:szCs w:val="28"/>
        </w:rPr>
        <w:lastRenderedPageBreak/>
        <w:t>3. Feedback and Final Adjustments</w:t>
      </w:r>
    </w:p>
    <w:p w14:paraId="5DFC9906" w14:textId="14AB9699" w:rsidR="008333C9" w:rsidRPr="000A608B" w:rsidRDefault="00000000" w:rsidP="000A608B">
      <w:pPr>
        <w:rPr>
          <w:sz w:val="28"/>
          <w:szCs w:val="28"/>
        </w:rPr>
      </w:pPr>
      <w:proofErr w:type="gramStart"/>
      <w:r w:rsidRPr="000A608B">
        <w:rPr>
          <w:rFonts w:ascii="Arial" w:eastAsia="Arial" w:hAnsi="Arial"/>
          <w:sz w:val="28"/>
          <w:szCs w:val="28"/>
        </w:rPr>
        <w:t>Overview</w:t>
      </w:r>
      <w:r w:rsidR="000A608B">
        <w:rPr>
          <w:rFonts w:ascii="Arial" w:eastAsia="Arial" w:hAnsi="Arial"/>
          <w:sz w:val="28"/>
          <w:szCs w:val="28"/>
        </w:rPr>
        <w:t xml:space="preserve"> </w:t>
      </w:r>
      <w:r w:rsidRPr="000A608B">
        <w:rPr>
          <w:rFonts w:ascii="Arial" w:eastAsia="Arial" w:hAnsi="Arial"/>
          <w:sz w:val="28"/>
          <w:szCs w:val="28"/>
        </w:rPr>
        <w:t>:</w:t>
      </w:r>
      <w:proofErr w:type="gramEnd"/>
    </w:p>
    <w:p w14:paraId="0D1A64EB" w14:textId="66912256" w:rsidR="00A53EBF" w:rsidRPr="00A53EBF" w:rsidRDefault="00000000" w:rsidP="000A608B">
      <w:pPr>
        <w:rPr>
          <w:rFonts w:ascii="Arial" w:eastAsia="Arial" w:hAnsi="Arial"/>
        </w:rPr>
      </w:pPr>
      <w:r>
        <w:rPr>
          <w:rFonts w:ascii="Arial" w:eastAsia="Arial" w:hAnsi="Arial"/>
        </w:rPr>
        <w:t>Feedback will be collected post-demonstration to refine the system for broader deployment.</w:t>
      </w:r>
    </w:p>
    <w:p w14:paraId="25C1A899" w14:textId="77777777" w:rsidR="008333C9" w:rsidRDefault="00000000" w:rsidP="000A608B">
      <w:r>
        <w:rPr>
          <w:rFonts w:ascii="Arial" w:eastAsia="Arial" w:hAnsi="Arial"/>
        </w:rPr>
        <w:t>Feedback Collection: Gather input from production supervisors, stakeholders, and test users via forms and live observation.</w:t>
      </w:r>
    </w:p>
    <w:p w14:paraId="39AD5715" w14:textId="43DCA1ED" w:rsidR="008333C9" w:rsidRDefault="00000000" w:rsidP="000A608B">
      <w:pPr>
        <w:rPr>
          <w:rFonts w:ascii="Arial" w:eastAsia="Arial" w:hAnsi="Arial"/>
        </w:rPr>
      </w:pPr>
      <w:r>
        <w:rPr>
          <w:rFonts w:ascii="Arial" w:eastAsia="Arial" w:hAnsi="Arial"/>
        </w:rPr>
        <w:t>Final Testing: Conduct final rounds of validation to ensure stability, accuracy, and real-time performance.</w:t>
      </w:r>
    </w:p>
    <w:p w14:paraId="70E924B9" w14:textId="77777777" w:rsidR="00107F22" w:rsidRDefault="00107F22" w:rsidP="000A608B"/>
    <w:p w14:paraId="49F2A269" w14:textId="213E3F3B" w:rsidR="008333C9" w:rsidRPr="00661DC6" w:rsidRDefault="00000000" w:rsidP="000A608B">
      <w:pPr>
        <w:rPr>
          <w:sz w:val="28"/>
          <w:szCs w:val="28"/>
        </w:rPr>
      </w:pPr>
      <w:proofErr w:type="gramStart"/>
      <w:r w:rsidRPr="00661DC6">
        <w:rPr>
          <w:rFonts w:ascii="Arial" w:eastAsia="Arial" w:hAnsi="Arial"/>
          <w:sz w:val="28"/>
          <w:szCs w:val="28"/>
        </w:rPr>
        <w:t>Outcome</w:t>
      </w:r>
      <w:r w:rsidR="00661DC6">
        <w:rPr>
          <w:rFonts w:ascii="Arial" w:eastAsia="Arial" w:hAnsi="Arial"/>
          <w:sz w:val="28"/>
          <w:szCs w:val="28"/>
        </w:rPr>
        <w:t xml:space="preserve"> </w:t>
      </w:r>
      <w:r w:rsidRPr="00661DC6">
        <w:rPr>
          <w:rFonts w:ascii="Arial" w:eastAsia="Arial" w:hAnsi="Arial"/>
          <w:sz w:val="28"/>
          <w:szCs w:val="28"/>
        </w:rPr>
        <w:t>:</w:t>
      </w:r>
      <w:proofErr w:type="gramEnd"/>
    </w:p>
    <w:p w14:paraId="7C4D718E" w14:textId="77777777" w:rsidR="008333C9" w:rsidRDefault="00000000" w:rsidP="000A608B">
      <w:pPr>
        <w:rPr>
          <w:rFonts w:ascii="Arial" w:eastAsia="Arial" w:hAnsi="Arial"/>
        </w:rPr>
      </w:pPr>
      <w:r>
        <w:rPr>
          <w:rFonts w:ascii="Arial" w:eastAsia="Arial" w:hAnsi="Arial"/>
        </w:rPr>
        <w:t>A refined and deployment-ready system optimized based on real-world feedback.</w:t>
      </w:r>
    </w:p>
    <w:p w14:paraId="0DC19355" w14:textId="77777777" w:rsidR="00661DC6" w:rsidRDefault="00661DC6" w:rsidP="000A608B">
      <w:pPr>
        <w:rPr>
          <w:rFonts w:ascii="Arial" w:eastAsia="Arial" w:hAnsi="Arial"/>
        </w:rPr>
      </w:pPr>
    </w:p>
    <w:p w14:paraId="20726D97" w14:textId="77777777" w:rsidR="00661DC6" w:rsidRDefault="00661DC6" w:rsidP="000A608B"/>
    <w:p w14:paraId="420A4581" w14:textId="77777777" w:rsidR="008333C9" w:rsidRPr="00661DC6" w:rsidRDefault="00000000" w:rsidP="000A608B">
      <w:pPr>
        <w:rPr>
          <w:sz w:val="28"/>
          <w:szCs w:val="28"/>
        </w:rPr>
      </w:pPr>
      <w:r w:rsidRPr="00661DC6">
        <w:rPr>
          <w:rFonts w:ascii="Arial" w:eastAsia="Arial" w:hAnsi="Arial"/>
          <w:sz w:val="28"/>
          <w:szCs w:val="28"/>
        </w:rPr>
        <w:t>4. Final Project Report Submission</w:t>
      </w:r>
    </w:p>
    <w:p w14:paraId="1F193584" w14:textId="198C9D42" w:rsidR="008333C9" w:rsidRPr="00661DC6" w:rsidRDefault="00000000" w:rsidP="000A608B">
      <w:pPr>
        <w:rPr>
          <w:sz w:val="28"/>
          <w:szCs w:val="28"/>
        </w:rPr>
      </w:pPr>
      <w:proofErr w:type="gramStart"/>
      <w:r w:rsidRPr="00661DC6">
        <w:rPr>
          <w:rFonts w:ascii="Arial" w:eastAsia="Arial" w:hAnsi="Arial"/>
          <w:sz w:val="28"/>
          <w:szCs w:val="28"/>
        </w:rPr>
        <w:t>Overview</w:t>
      </w:r>
      <w:r w:rsidR="00661DC6">
        <w:rPr>
          <w:rFonts w:ascii="Arial" w:eastAsia="Arial" w:hAnsi="Arial"/>
          <w:sz w:val="28"/>
          <w:szCs w:val="28"/>
        </w:rPr>
        <w:t xml:space="preserve"> </w:t>
      </w:r>
      <w:r w:rsidRPr="00661DC6">
        <w:rPr>
          <w:rFonts w:ascii="Arial" w:eastAsia="Arial" w:hAnsi="Arial"/>
          <w:sz w:val="28"/>
          <w:szCs w:val="28"/>
        </w:rPr>
        <w:t>:</w:t>
      </w:r>
      <w:proofErr w:type="gramEnd"/>
    </w:p>
    <w:p w14:paraId="2526BFA7" w14:textId="77777777" w:rsidR="008333C9" w:rsidRDefault="00000000" w:rsidP="000A608B">
      <w:r>
        <w:rPr>
          <w:rFonts w:ascii="Arial" w:eastAsia="Arial" w:hAnsi="Arial"/>
        </w:rPr>
        <w:t>This report will summarize the journey, challenges, outcomes, and performance improvements of the project.</w:t>
      </w:r>
    </w:p>
    <w:p w14:paraId="5A933412" w14:textId="42F6588D" w:rsidR="008333C9" w:rsidRPr="00661DC6" w:rsidRDefault="00000000" w:rsidP="000A608B">
      <w:pPr>
        <w:rPr>
          <w:sz w:val="28"/>
          <w:szCs w:val="28"/>
        </w:rPr>
      </w:pPr>
      <w:r w:rsidRPr="00661DC6">
        <w:rPr>
          <w:rFonts w:ascii="Arial" w:eastAsia="Arial" w:hAnsi="Arial"/>
          <w:sz w:val="28"/>
          <w:szCs w:val="28"/>
        </w:rPr>
        <w:t xml:space="preserve">Report </w:t>
      </w:r>
      <w:proofErr w:type="gramStart"/>
      <w:r w:rsidRPr="00661DC6">
        <w:rPr>
          <w:rFonts w:ascii="Arial" w:eastAsia="Arial" w:hAnsi="Arial"/>
          <w:sz w:val="28"/>
          <w:szCs w:val="28"/>
        </w:rPr>
        <w:t>Sections</w:t>
      </w:r>
      <w:r w:rsidR="00661DC6">
        <w:rPr>
          <w:rFonts w:ascii="Arial" w:eastAsia="Arial" w:hAnsi="Arial"/>
          <w:sz w:val="28"/>
          <w:szCs w:val="28"/>
        </w:rPr>
        <w:t xml:space="preserve"> </w:t>
      </w:r>
      <w:r w:rsidRPr="00661DC6">
        <w:rPr>
          <w:rFonts w:ascii="Arial" w:eastAsia="Arial" w:hAnsi="Arial"/>
          <w:sz w:val="28"/>
          <w:szCs w:val="28"/>
        </w:rPr>
        <w:t>:</w:t>
      </w:r>
      <w:proofErr w:type="gramEnd"/>
    </w:p>
    <w:p w14:paraId="5C417E8A" w14:textId="77777777" w:rsidR="008333C9" w:rsidRDefault="00000000" w:rsidP="000A608B">
      <w:r>
        <w:rPr>
          <w:rFonts w:ascii="Arial" w:eastAsia="Arial" w:hAnsi="Arial"/>
        </w:rPr>
        <w:t>Executive Summary: Overview of goals, achievements, and industry relevance.</w:t>
      </w:r>
    </w:p>
    <w:p w14:paraId="57A05277" w14:textId="77777777" w:rsidR="008333C9" w:rsidRDefault="00000000" w:rsidP="000A608B">
      <w:r>
        <w:rPr>
          <w:rFonts w:ascii="Arial" w:eastAsia="Arial" w:hAnsi="Arial"/>
        </w:rPr>
        <w:t>Phase Breakdown: Details of each phase including AI model development, hardware integration, and dashboard creation.</w:t>
      </w:r>
    </w:p>
    <w:p w14:paraId="3C88935F" w14:textId="77777777" w:rsidR="008333C9" w:rsidRDefault="00000000" w:rsidP="000A608B">
      <w:r>
        <w:rPr>
          <w:rFonts w:ascii="Arial" w:eastAsia="Arial" w:hAnsi="Arial"/>
        </w:rPr>
        <w:t>Challenges &amp; Solutions: Issues such as false positives or data loss and the solutions implemented.</w:t>
      </w:r>
    </w:p>
    <w:p w14:paraId="5E8A6BD1" w14:textId="77777777" w:rsidR="008333C9" w:rsidRDefault="00000000" w:rsidP="000A608B">
      <w:r>
        <w:rPr>
          <w:rFonts w:ascii="Arial" w:eastAsia="Arial" w:hAnsi="Arial"/>
        </w:rPr>
        <w:t>Outcomes: Final system performance, defect detection accuracy, and readiness for implementation.</w:t>
      </w:r>
    </w:p>
    <w:p w14:paraId="7F5715A0" w14:textId="62B1DB6C" w:rsidR="008333C9" w:rsidRPr="00661DC6" w:rsidRDefault="00000000" w:rsidP="000A608B">
      <w:pPr>
        <w:rPr>
          <w:sz w:val="28"/>
          <w:szCs w:val="28"/>
        </w:rPr>
      </w:pPr>
      <w:proofErr w:type="gramStart"/>
      <w:r w:rsidRPr="00661DC6">
        <w:rPr>
          <w:rFonts w:ascii="Arial" w:eastAsia="Arial" w:hAnsi="Arial"/>
          <w:sz w:val="28"/>
          <w:szCs w:val="28"/>
        </w:rPr>
        <w:t>Outcome</w:t>
      </w:r>
      <w:r w:rsidR="00661DC6">
        <w:rPr>
          <w:rFonts w:ascii="Arial" w:eastAsia="Arial" w:hAnsi="Arial"/>
          <w:sz w:val="28"/>
          <w:szCs w:val="28"/>
        </w:rPr>
        <w:t xml:space="preserve"> </w:t>
      </w:r>
      <w:r w:rsidRPr="00661DC6">
        <w:rPr>
          <w:rFonts w:ascii="Arial" w:eastAsia="Arial" w:hAnsi="Arial"/>
          <w:sz w:val="28"/>
          <w:szCs w:val="28"/>
        </w:rPr>
        <w:t>:</w:t>
      </w:r>
      <w:proofErr w:type="gramEnd"/>
    </w:p>
    <w:p w14:paraId="4AE5A01F" w14:textId="77777777" w:rsidR="008333C9" w:rsidRDefault="00000000" w:rsidP="000A608B">
      <w:pPr>
        <w:rPr>
          <w:rFonts w:ascii="Arial" w:eastAsia="Arial" w:hAnsi="Arial"/>
        </w:rPr>
      </w:pPr>
      <w:r>
        <w:rPr>
          <w:rFonts w:ascii="Arial" w:eastAsia="Arial" w:hAnsi="Arial"/>
        </w:rPr>
        <w:t>A complete record of the project lifecycle, from concept to final implementation.</w:t>
      </w:r>
    </w:p>
    <w:p w14:paraId="00553DE9" w14:textId="77777777" w:rsidR="00661DC6" w:rsidRDefault="00661DC6" w:rsidP="000A608B">
      <w:pPr>
        <w:rPr>
          <w:rFonts w:ascii="Arial" w:eastAsia="Arial" w:hAnsi="Arial"/>
        </w:rPr>
      </w:pPr>
    </w:p>
    <w:p w14:paraId="742606F3" w14:textId="77777777" w:rsidR="00661DC6" w:rsidRDefault="00661DC6" w:rsidP="000A608B"/>
    <w:p w14:paraId="663CAEFC" w14:textId="77777777" w:rsidR="008333C9" w:rsidRPr="00661DC6" w:rsidRDefault="00000000" w:rsidP="000A608B">
      <w:pPr>
        <w:rPr>
          <w:sz w:val="28"/>
          <w:szCs w:val="28"/>
        </w:rPr>
      </w:pPr>
      <w:r w:rsidRPr="00661DC6">
        <w:rPr>
          <w:rFonts w:ascii="Arial" w:eastAsia="Arial" w:hAnsi="Arial"/>
          <w:sz w:val="28"/>
          <w:szCs w:val="28"/>
        </w:rPr>
        <w:t>5. Project Handover and Future Works</w:t>
      </w:r>
    </w:p>
    <w:p w14:paraId="4111DEB3" w14:textId="77777777" w:rsidR="008333C9" w:rsidRPr="00661DC6" w:rsidRDefault="00000000" w:rsidP="000A608B">
      <w:pPr>
        <w:rPr>
          <w:sz w:val="28"/>
          <w:szCs w:val="28"/>
        </w:rPr>
      </w:pPr>
      <w:r w:rsidRPr="00661DC6">
        <w:rPr>
          <w:rFonts w:ascii="Arial" w:eastAsia="Arial" w:hAnsi="Arial"/>
          <w:sz w:val="28"/>
          <w:szCs w:val="28"/>
        </w:rPr>
        <w:t>Overview:</w:t>
      </w:r>
    </w:p>
    <w:p w14:paraId="65995B1B" w14:textId="77777777" w:rsidR="008333C9" w:rsidRDefault="00000000" w:rsidP="000A608B">
      <w:r>
        <w:rPr>
          <w:rFonts w:ascii="Arial" w:eastAsia="Arial" w:hAnsi="Arial"/>
        </w:rPr>
        <w:t>Planning for the future development of the system.</w:t>
      </w:r>
    </w:p>
    <w:p w14:paraId="47491218" w14:textId="77777777" w:rsidR="008333C9" w:rsidRPr="00661DC6" w:rsidRDefault="00000000" w:rsidP="000A608B">
      <w:pPr>
        <w:rPr>
          <w:sz w:val="28"/>
          <w:szCs w:val="28"/>
        </w:rPr>
      </w:pPr>
      <w:r w:rsidRPr="00661DC6">
        <w:rPr>
          <w:rFonts w:ascii="Arial" w:eastAsia="Arial" w:hAnsi="Arial"/>
          <w:sz w:val="28"/>
          <w:szCs w:val="28"/>
        </w:rPr>
        <w:t>Handover Details:</w:t>
      </w:r>
    </w:p>
    <w:p w14:paraId="59480326" w14:textId="77777777" w:rsidR="008333C9" w:rsidRDefault="00000000" w:rsidP="000A608B">
      <w:pPr>
        <w:rPr>
          <w:rFonts w:ascii="Arial" w:eastAsia="Arial" w:hAnsi="Arial"/>
        </w:rPr>
      </w:pPr>
      <w:r>
        <w:rPr>
          <w:rFonts w:ascii="Arial" w:eastAsia="Arial" w:hAnsi="Arial"/>
        </w:rPr>
        <w:t>Next Steps: Suggestions include scaling to multiple production lines, expanding AI to new defect types, and adding multilingual interfaces.</w:t>
      </w:r>
    </w:p>
    <w:p w14:paraId="4312278D" w14:textId="77777777" w:rsidR="00661DC6" w:rsidRDefault="00661DC6" w:rsidP="000A608B"/>
    <w:p w14:paraId="3AADC03E" w14:textId="77777777" w:rsidR="008333C9" w:rsidRPr="00661DC6" w:rsidRDefault="00000000" w:rsidP="000A608B">
      <w:pPr>
        <w:rPr>
          <w:sz w:val="28"/>
          <w:szCs w:val="28"/>
        </w:rPr>
      </w:pPr>
      <w:r w:rsidRPr="00661DC6">
        <w:rPr>
          <w:rFonts w:ascii="Arial" w:eastAsia="Arial" w:hAnsi="Arial"/>
          <w:sz w:val="28"/>
          <w:szCs w:val="28"/>
        </w:rPr>
        <w:t>Outcome:</w:t>
      </w:r>
    </w:p>
    <w:p w14:paraId="36B4D288" w14:textId="77777777" w:rsidR="008333C9" w:rsidRDefault="00000000" w:rsidP="000A608B">
      <w:r>
        <w:rPr>
          <w:rFonts w:ascii="Arial" w:eastAsia="Arial" w:hAnsi="Arial"/>
        </w:rPr>
        <w:t>Formal handover with future roadmap and system sustainability guide.</w:t>
      </w:r>
    </w:p>
    <w:p w14:paraId="51FD743C" w14:textId="77777777" w:rsidR="008333C9" w:rsidRPr="00661DC6" w:rsidRDefault="00000000" w:rsidP="000A608B">
      <w:pPr>
        <w:rPr>
          <w:sz w:val="28"/>
          <w:szCs w:val="28"/>
        </w:rPr>
      </w:pPr>
      <w:r w:rsidRPr="00661DC6">
        <w:rPr>
          <w:rFonts w:ascii="Arial" w:eastAsia="Arial" w:hAnsi="Arial"/>
          <w:sz w:val="28"/>
          <w:szCs w:val="28"/>
        </w:rPr>
        <w:t>Attachments:</w:t>
      </w:r>
    </w:p>
    <w:p w14:paraId="5FAB775E" w14:textId="248FC1F3" w:rsidR="008333C9" w:rsidRDefault="00000000" w:rsidP="000A608B">
      <w:pPr>
        <w:rPr>
          <w:sz w:val="28"/>
          <w:szCs w:val="28"/>
        </w:rPr>
      </w:pPr>
      <w:r w:rsidRPr="00773003">
        <w:rPr>
          <w:rFonts w:ascii="Arial" w:eastAsia="Arial" w:hAnsi="Arial"/>
          <w:sz w:val="28"/>
          <w:szCs w:val="28"/>
        </w:rPr>
        <w:t xml:space="preserve">source </w:t>
      </w:r>
      <w:proofErr w:type="gramStart"/>
      <w:r w:rsidRPr="00773003">
        <w:rPr>
          <w:rFonts w:ascii="Arial" w:eastAsia="Arial" w:hAnsi="Arial"/>
          <w:sz w:val="28"/>
          <w:szCs w:val="28"/>
        </w:rPr>
        <w:t>code</w:t>
      </w:r>
      <w:r w:rsidR="00773003" w:rsidRPr="00773003">
        <w:rPr>
          <w:sz w:val="28"/>
          <w:szCs w:val="28"/>
        </w:rPr>
        <w:t xml:space="preserve"> :</w:t>
      </w:r>
      <w:proofErr w:type="gramEnd"/>
      <w:r w:rsidR="00773003">
        <w:rPr>
          <w:sz w:val="28"/>
          <w:szCs w:val="28"/>
        </w:rPr>
        <w:t xml:space="preserve"> </w:t>
      </w:r>
    </w:p>
    <w:p w14:paraId="2A1B41E7" w14:textId="77777777" w:rsidR="00E6263E" w:rsidRPr="00E6263E" w:rsidRDefault="00E6263E" w:rsidP="00E6263E">
      <w:pPr>
        <w:rPr>
          <w:sz w:val="20"/>
          <w:szCs w:val="20"/>
        </w:rPr>
      </w:pPr>
      <w:r w:rsidRPr="00E6263E">
        <w:rPr>
          <w:sz w:val="20"/>
          <w:szCs w:val="20"/>
        </w:rPr>
        <w:t xml:space="preserve">from flask import Flask, request, </w:t>
      </w:r>
      <w:proofErr w:type="spellStart"/>
      <w:r w:rsidRPr="00E6263E">
        <w:rPr>
          <w:sz w:val="20"/>
          <w:szCs w:val="20"/>
        </w:rPr>
        <w:t>jsonify</w:t>
      </w:r>
      <w:proofErr w:type="spellEnd"/>
    </w:p>
    <w:p w14:paraId="72BC1521" w14:textId="77777777" w:rsidR="00E6263E" w:rsidRPr="00E6263E" w:rsidRDefault="00E6263E" w:rsidP="00E6263E">
      <w:pPr>
        <w:rPr>
          <w:sz w:val="20"/>
          <w:szCs w:val="20"/>
        </w:rPr>
      </w:pPr>
      <w:r w:rsidRPr="00E6263E">
        <w:rPr>
          <w:sz w:val="20"/>
          <w:szCs w:val="20"/>
        </w:rPr>
        <w:t xml:space="preserve">from </w:t>
      </w:r>
      <w:proofErr w:type="spellStart"/>
      <w:r w:rsidRPr="00E6263E">
        <w:rPr>
          <w:sz w:val="20"/>
          <w:szCs w:val="20"/>
        </w:rPr>
        <w:t>flask_cors</w:t>
      </w:r>
      <w:proofErr w:type="spellEnd"/>
      <w:r w:rsidRPr="00E6263E">
        <w:rPr>
          <w:sz w:val="20"/>
          <w:szCs w:val="20"/>
        </w:rPr>
        <w:t xml:space="preserve"> import CORS</w:t>
      </w:r>
    </w:p>
    <w:p w14:paraId="34838781" w14:textId="77777777" w:rsidR="00E6263E" w:rsidRPr="00E6263E" w:rsidRDefault="00E6263E" w:rsidP="00E6263E">
      <w:pPr>
        <w:rPr>
          <w:sz w:val="20"/>
          <w:szCs w:val="20"/>
        </w:rPr>
      </w:pPr>
      <w:r w:rsidRPr="00E6263E">
        <w:rPr>
          <w:sz w:val="20"/>
          <w:szCs w:val="20"/>
        </w:rPr>
        <w:t xml:space="preserve">import </w:t>
      </w:r>
      <w:proofErr w:type="spellStart"/>
      <w:r w:rsidRPr="00E6263E">
        <w:rPr>
          <w:sz w:val="20"/>
          <w:szCs w:val="20"/>
        </w:rPr>
        <w:t>tensorflow</w:t>
      </w:r>
      <w:proofErr w:type="spellEnd"/>
      <w:r w:rsidRPr="00E6263E">
        <w:rPr>
          <w:sz w:val="20"/>
          <w:szCs w:val="20"/>
        </w:rPr>
        <w:t xml:space="preserve"> as </w:t>
      </w:r>
      <w:proofErr w:type="spellStart"/>
      <w:r w:rsidRPr="00E6263E">
        <w:rPr>
          <w:sz w:val="20"/>
          <w:szCs w:val="20"/>
        </w:rPr>
        <w:t>tf</w:t>
      </w:r>
      <w:proofErr w:type="spellEnd"/>
    </w:p>
    <w:p w14:paraId="34F224B9" w14:textId="77777777" w:rsidR="00E6263E" w:rsidRPr="00E6263E" w:rsidRDefault="00E6263E" w:rsidP="00E6263E">
      <w:pPr>
        <w:rPr>
          <w:sz w:val="20"/>
          <w:szCs w:val="20"/>
        </w:rPr>
      </w:pPr>
      <w:r w:rsidRPr="00E6263E">
        <w:rPr>
          <w:sz w:val="20"/>
          <w:szCs w:val="20"/>
        </w:rPr>
        <w:t xml:space="preserve">import </w:t>
      </w:r>
      <w:proofErr w:type="spellStart"/>
      <w:r w:rsidRPr="00E6263E">
        <w:rPr>
          <w:sz w:val="20"/>
          <w:szCs w:val="20"/>
        </w:rPr>
        <w:t>numpy</w:t>
      </w:r>
      <w:proofErr w:type="spellEnd"/>
      <w:r w:rsidRPr="00E6263E">
        <w:rPr>
          <w:sz w:val="20"/>
          <w:szCs w:val="20"/>
        </w:rPr>
        <w:t xml:space="preserve"> as np</w:t>
      </w:r>
    </w:p>
    <w:p w14:paraId="4877A446" w14:textId="77777777" w:rsidR="00E6263E" w:rsidRPr="00E6263E" w:rsidRDefault="00E6263E" w:rsidP="00E6263E">
      <w:pPr>
        <w:rPr>
          <w:sz w:val="20"/>
          <w:szCs w:val="20"/>
        </w:rPr>
      </w:pPr>
      <w:r w:rsidRPr="00E6263E">
        <w:rPr>
          <w:sz w:val="20"/>
          <w:szCs w:val="20"/>
        </w:rPr>
        <w:t>from PIL import Image</w:t>
      </w:r>
    </w:p>
    <w:p w14:paraId="30E5EDD1" w14:textId="77777777" w:rsidR="00E6263E" w:rsidRPr="00E6263E" w:rsidRDefault="00E6263E" w:rsidP="00E6263E">
      <w:pPr>
        <w:rPr>
          <w:sz w:val="20"/>
          <w:szCs w:val="20"/>
        </w:rPr>
      </w:pPr>
      <w:r w:rsidRPr="00E6263E">
        <w:rPr>
          <w:sz w:val="20"/>
          <w:szCs w:val="20"/>
        </w:rPr>
        <w:t>import io</w:t>
      </w:r>
    </w:p>
    <w:p w14:paraId="7FE14356" w14:textId="77777777" w:rsidR="00E6263E" w:rsidRPr="00E6263E" w:rsidRDefault="00E6263E" w:rsidP="00E6263E">
      <w:pPr>
        <w:rPr>
          <w:sz w:val="20"/>
          <w:szCs w:val="20"/>
        </w:rPr>
      </w:pPr>
      <w:r w:rsidRPr="00E6263E">
        <w:rPr>
          <w:sz w:val="20"/>
          <w:szCs w:val="20"/>
        </w:rPr>
        <w:t xml:space="preserve">import </w:t>
      </w:r>
      <w:proofErr w:type="spellStart"/>
      <w:r w:rsidRPr="00E6263E">
        <w:rPr>
          <w:sz w:val="20"/>
          <w:szCs w:val="20"/>
        </w:rPr>
        <w:t>os</w:t>
      </w:r>
      <w:proofErr w:type="spellEnd"/>
    </w:p>
    <w:p w14:paraId="7FE14754" w14:textId="77777777" w:rsidR="00E6263E" w:rsidRPr="00E6263E" w:rsidRDefault="00E6263E" w:rsidP="00E6263E">
      <w:pPr>
        <w:rPr>
          <w:sz w:val="20"/>
          <w:szCs w:val="20"/>
        </w:rPr>
      </w:pPr>
    </w:p>
    <w:p w14:paraId="007A62EC" w14:textId="77777777" w:rsidR="00E6263E" w:rsidRPr="00E6263E" w:rsidRDefault="00E6263E" w:rsidP="00E6263E">
      <w:pPr>
        <w:rPr>
          <w:sz w:val="20"/>
          <w:szCs w:val="20"/>
        </w:rPr>
      </w:pPr>
      <w:r w:rsidRPr="00E6263E">
        <w:rPr>
          <w:sz w:val="20"/>
          <w:szCs w:val="20"/>
        </w:rPr>
        <w:t>app = Flask(_name_)</w:t>
      </w:r>
    </w:p>
    <w:p w14:paraId="72319F85" w14:textId="77777777" w:rsidR="00E6263E" w:rsidRPr="00E6263E" w:rsidRDefault="00E6263E" w:rsidP="00E6263E">
      <w:pPr>
        <w:rPr>
          <w:sz w:val="20"/>
          <w:szCs w:val="20"/>
        </w:rPr>
      </w:pPr>
      <w:proofErr w:type="gramStart"/>
      <w:r w:rsidRPr="00E6263E">
        <w:rPr>
          <w:sz w:val="20"/>
          <w:szCs w:val="20"/>
        </w:rPr>
        <w:t>CORS(</w:t>
      </w:r>
      <w:proofErr w:type="gramEnd"/>
      <w:r w:rsidRPr="00E6263E">
        <w:rPr>
          <w:sz w:val="20"/>
          <w:szCs w:val="20"/>
        </w:rPr>
        <w:t>app, resources</w:t>
      </w:r>
      <w:proofErr w:type="gramStart"/>
      <w:r w:rsidRPr="00E6263E">
        <w:rPr>
          <w:sz w:val="20"/>
          <w:szCs w:val="20"/>
        </w:rPr>
        <w:t>={</w:t>
      </w:r>
      <w:proofErr w:type="gramEnd"/>
      <w:r w:rsidRPr="00E6263E">
        <w:rPr>
          <w:sz w:val="20"/>
          <w:szCs w:val="20"/>
        </w:rPr>
        <w:t>r"/predict": {"origins": "http://localhost:5173"}})</w:t>
      </w:r>
    </w:p>
    <w:p w14:paraId="74C19C76" w14:textId="77777777" w:rsidR="00E6263E" w:rsidRPr="00E6263E" w:rsidRDefault="00E6263E" w:rsidP="00E6263E">
      <w:pPr>
        <w:rPr>
          <w:sz w:val="20"/>
          <w:szCs w:val="20"/>
        </w:rPr>
      </w:pPr>
    </w:p>
    <w:p w14:paraId="429C5CDE" w14:textId="77777777" w:rsidR="00E6263E" w:rsidRPr="00E6263E" w:rsidRDefault="00E6263E" w:rsidP="00E6263E">
      <w:pPr>
        <w:rPr>
          <w:sz w:val="20"/>
          <w:szCs w:val="20"/>
        </w:rPr>
      </w:pPr>
      <w:r w:rsidRPr="00E6263E">
        <w:rPr>
          <w:sz w:val="20"/>
          <w:szCs w:val="20"/>
        </w:rPr>
        <w:t># Load the model</w:t>
      </w:r>
    </w:p>
    <w:p w14:paraId="03A39030" w14:textId="77777777" w:rsidR="00E6263E" w:rsidRPr="00E6263E" w:rsidRDefault="00E6263E" w:rsidP="00E6263E">
      <w:pPr>
        <w:rPr>
          <w:sz w:val="20"/>
          <w:szCs w:val="20"/>
        </w:rPr>
      </w:pPr>
      <w:r w:rsidRPr="00E6263E">
        <w:rPr>
          <w:sz w:val="20"/>
          <w:szCs w:val="20"/>
        </w:rPr>
        <w:t>MODEL_PATH = "fabric_model.h5"</w:t>
      </w:r>
    </w:p>
    <w:p w14:paraId="34DF2541" w14:textId="77777777" w:rsidR="00E6263E" w:rsidRPr="00E6263E" w:rsidRDefault="00E6263E" w:rsidP="00E6263E">
      <w:pPr>
        <w:rPr>
          <w:sz w:val="20"/>
          <w:szCs w:val="20"/>
        </w:rPr>
      </w:pPr>
      <w:r w:rsidRPr="00E6263E">
        <w:rPr>
          <w:sz w:val="20"/>
          <w:szCs w:val="20"/>
        </w:rPr>
        <w:t xml:space="preserve">model = </w:t>
      </w:r>
      <w:proofErr w:type="spellStart"/>
      <w:proofErr w:type="gramStart"/>
      <w:r w:rsidRPr="00E6263E">
        <w:rPr>
          <w:sz w:val="20"/>
          <w:szCs w:val="20"/>
        </w:rPr>
        <w:t>tf.keras</w:t>
      </w:r>
      <w:proofErr w:type="gramEnd"/>
      <w:r w:rsidRPr="00E6263E">
        <w:rPr>
          <w:sz w:val="20"/>
          <w:szCs w:val="20"/>
        </w:rPr>
        <w:t>.</w:t>
      </w:r>
      <w:proofErr w:type="gramStart"/>
      <w:r w:rsidRPr="00E6263E">
        <w:rPr>
          <w:sz w:val="20"/>
          <w:szCs w:val="20"/>
        </w:rPr>
        <w:t>models.load</w:t>
      </w:r>
      <w:proofErr w:type="gramEnd"/>
      <w:r w:rsidRPr="00E6263E">
        <w:rPr>
          <w:sz w:val="20"/>
          <w:szCs w:val="20"/>
        </w:rPr>
        <w:t>_</w:t>
      </w:r>
      <w:proofErr w:type="gramStart"/>
      <w:r w:rsidRPr="00E6263E">
        <w:rPr>
          <w:sz w:val="20"/>
          <w:szCs w:val="20"/>
        </w:rPr>
        <w:t>model</w:t>
      </w:r>
      <w:proofErr w:type="spellEnd"/>
      <w:r w:rsidRPr="00E6263E">
        <w:rPr>
          <w:sz w:val="20"/>
          <w:szCs w:val="20"/>
        </w:rPr>
        <w:t>(</w:t>
      </w:r>
      <w:proofErr w:type="gramEnd"/>
      <w:r w:rsidRPr="00E6263E">
        <w:rPr>
          <w:sz w:val="20"/>
          <w:szCs w:val="20"/>
        </w:rPr>
        <w:t>MODEL_PATH)</w:t>
      </w:r>
    </w:p>
    <w:p w14:paraId="6FA501B5" w14:textId="77777777" w:rsidR="00E6263E" w:rsidRPr="00E6263E" w:rsidRDefault="00E6263E" w:rsidP="00E6263E">
      <w:pPr>
        <w:rPr>
          <w:sz w:val="20"/>
          <w:szCs w:val="20"/>
        </w:rPr>
      </w:pPr>
      <w:proofErr w:type="gramStart"/>
      <w:r w:rsidRPr="00E6263E">
        <w:rPr>
          <w:sz w:val="20"/>
          <w:szCs w:val="20"/>
        </w:rPr>
        <w:lastRenderedPageBreak/>
        <w:t>print(</w:t>
      </w:r>
      <w:proofErr w:type="gramEnd"/>
      <w:r w:rsidRPr="00E6263E">
        <w:rPr>
          <w:sz w:val="20"/>
          <w:szCs w:val="20"/>
        </w:rPr>
        <w:t>f"</w:t>
      </w:r>
      <w:r w:rsidRPr="00E6263E">
        <w:rPr>
          <w:rFonts w:ascii="Segoe UI Emoji" w:hAnsi="Segoe UI Emoji" w:cs="Segoe UI Emoji"/>
          <w:sz w:val="20"/>
          <w:szCs w:val="20"/>
        </w:rPr>
        <w:t>✅</w:t>
      </w:r>
      <w:r w:rsidRPr="00E6263E">
        <w:rPr>
          <w:sz w:val="20"/>
          <w:szCs w:val="20"/>
        </w:rPr>
        <w:t xml:space="preserve"> Model loaded successfully from: {MODEL_PATH}")</w:t>
      </w:r>
    </w:p>
    <w:p w14:paraId="283F6774" w14:textId="77777777" w:rsidR="00E6263E" w:rsidRPr="00E6263E" w:rsidRDefault="00E6263E" w:rsidP="00E6263E">
      <w:pPr>
        <w:rPr>
          <w:sz w:val="20"/>
          <w:szCs w:val="20"/>
        </w:rPr>
      </w:pPr>
    </w:p>
    <w:p w14:paraId="237099CB" w14:textId="77777777" w:rsidR="00E6263E" w:rsidRPr="00E6263E" w:rsidRDefault="00E6263E" w:rsidP="00E6263E">
      <w:pPr>
        <w:rPr>
          <w:sz w:val="20"/>
          <w:szCs w:val="20"/>
        </w:rPr>
      </w:pPr>
      <w:r w:rsidRPr="00E6263E">
        <w:rPr>
          <w:sz w:val="20"/>
          <w:szCs w:val="20"/>
        </w:rPr>
        <w:t># Define class names (adjust if needed)</w:t>
      </w:r>
    </w:p>
    <w:p w14:paraId="31C8D39E" w14:textId="77777777" w:rsidR="00E6263E" w:rsidRPr="00E6263E" w:rsidRDefault="00E6263E" w:rsidP="00E6263E">
      <w:pPr>
        <w:rPr>
          <w:sz w:val="20"/>
          <w:szCs w:val="20"/>
        </w:rPr>
      </w:pPr>
      <w:proofErr w:type="spellStart"/>
      <w:r w:rsidRPr="00E6263E">
        <w:rPr>
          <w:sz w:val="20"/>
          <w:szCs w:val="20"/>
        </w:rPr>
        <w:t>class_names</w:t>
      </w:r>
      <w:proofErr w:type="spellEnd"/>
      <w:r w:rsidRPr="00E6263E">
        <w:rPr>
          <w:sz w:val="20"/>
          <w:szCs w:val="20"/>
        </w:rPr>
        <w:t xml:space="preserve"> = ['defective', 'normal']</w:t>
      </w:r>
    </w:p>
    <w:p w14:paraId="006B2A32" w14:textId="77777777" w:rsidR="00E6263E" w:rsidRPr="00E6263E" w:rsidRDefault="00E6263E" w:rsidP="00E6263E">
      <w:pPr>
        <w:rPr>
          <w:sz w:val="20"/>
          <w:szCs w:val="20"/>
        </w:rPr>
      </w:pPr>
    </w:p>
    <w:p w14:paraId="2A3E72D1" w14:textId="77777777" w:rsidR="00E6263E" w:rsidRPr="00E6263E" w:rsidRDefault="00E6263E" w:rsidP="00E6263E">
      <w:pPr>
        <w:rPr>
          <w:sz w:val="20"/>
          <w:szCs w:val="20"/>
        </w:rPr>
      </w:pPr>
      <w:r w:rsidRPr="00E6263E">
        <w:rPr>
          <w:sz w:val="20"/>
          <w:szCs w:val="20"/>
        </w:rPr>
        <w:t xml:space="preserve">def </w:t>
      </w:r>
      <w:proofErr w:type="spellStart"/>
      <w:r w:rsidRPr="00E6263E">
        <w:rPr>
          <w:sz w:val="20"/>
          <w:szCs w:val="20"/>
        </w:rPr>
        <w:t>preprocess_image</w:t>
      </w:r>
      <w:proofErr w:type="spellEnd"/>
      <w:r w:rsidRPr="00E6263E">
        <w:rPr>
          <w:sz w:val="20"/>
          <w:szCs w:val="20"/>
        </w:rPr>
        <w:t>(</w:t>
      </w:r>
      <w:proofErr w:type="spellStart"/>
      <w:r w:rsidRPr="00E6263E">
        <w:rPr>
          <w:sz w:val="20"/>
          <w:szCs w:val="20"/>
        </w:rPr>
        <w:t>image_bytes</w:t>
      </w:r>
      <w:proofErr w:type="spellEnd"/>
      <w:r w:rsidRPr="00E6263E">
        <w:rPr>
          <w:sz w:val="20"/>
          <w:szCs w:val="20"/>
        </w:rPr>
        <w:t>):</w:t>
      </w:r>
    </w:p>
    <w:p w14:paraId="38C78DAD" w14:textId="77777777" w:rsidR="00E6263E" w:rsidRPr="00E6263E" w:rsidRDefault="00E6263E" w:rsidP="00E6263E">
      <w:pPr>
        <w:rPr>
          <w:sz w:val="20"/>
          <w:szCs w:val="20"/>
        </w:rPr>
      </w:pPr>
      <w:r w:rsidRPr="00E6263E">
        <w:rPr>
          <w:sz w:val="20"/>
          <w:szCs w:val="20"/>
        </w:rPr>
        <w:t xml:space="preserve">    </w:t>
      </w:r>
      <w:proofErr w:type="spellStart"/>
      <w:r w:rsidRPr="00E6263E">
        <w:rPr>
          <w:sz w:val="20"/>
          <w:szCs w:val="20"/>
        </w:rPr>
        <w:t>img</w:t>
      </w:r>
      <w:proofErr w:type="spellEnd"/>
      <w:r w:rsidRPr="00E6263E">
        <w:rPr>
          <w:sz w:val="20"/>
          <w:szCs w:val="20"/>
        </w:rPr>
        <w:t xml:space="preserve"> = </w:t>
      </w:r>
      <w:proofErr w:type="spellStart"/>
      <w:r w:rsidRPr="00E6263E">
        <w:rPr>
          <w:sz w:val="20"/>
          <w:szCs w:val="20"/>
        </w:rPr>
        <w:t>Image.open</w:t>
      </w:r>
      <w:proofErr w:type="spellEnd"/>
      <w:r w:rsidRPr="00E6263E">
        <w:rPr>
          <w:sz w:val="20"/>
          <w:szCs w:val="20"/>
        </w:rPr>
        <w:t>(</w:t>
      </w:r>
      <w:proofErr w:type="spellStart"/>
      <w:proofErr w:type="gramStart"/>
      <w:r w:rsidRPr="00E6263E">
        <w:rPr>
          <w:sz w:val="20"/>
          <w:szCs w:val="20"/>
        </w:rPr>
        <w:t>io.BytesIO</w:t>
      </w:r>
      <w:proofErr w:type="spellEnd"/>
      <w:proofErr w:type="gramEnd"/>
      <w:r w:rsidRPr="00E6263E">
        <w:rPr>
          <w:sz w:val="20"/>
          <w:szCs w:val="20"/>
        </w:rPr>
        <w:t>(</w:t>
      </w:r>
      <w:proofErr w:type="spellStart"/>
      <w:r w:rsidRPr="00E6263E">
        <w:rPr>
          <w:sz w:val="20"/>
          <w:szCs w:val="20"/>
        </w:rPr>
        <w:t>image_bytes</w:t>
      </w:r>
      <w:proofErr w:type="spellEnd"/>
      <w:r w:rsidRPr="00E6263E">
        <w:rPr>
          <w:sz w:val="20"/>
          <w:szCs w:val="20"/>
        </w:rPr>
        <w:t>)</w:t>
      </w:r>
      <w:proofErr w:type="gramStart"/>
      <w:r w:rsidRPr="00E6263E">
        <w:rPr>
          <w:sz w:val="20"/>
          <w:szCs w:val="20"/>
        </w:rPr>
        <w:t>).convert</w:t>
      </w:r>
      <w:proofErr w:type="gramEnd"/>
      <w:r w:rsidRPr="00E6263E">
        <w:rPr>
          <w:sz w:val="20"/>
          <w:szCs w:val="20"/>
        </w:rPr>
        <w:t>("RGB")</w:t>
      </w:r>
    </w:p>
    <w:p w14:paraId="5A92EB58" w14:textId="77777777" w:rsidR="00E6263E" w:rsidRPr="00E6263E" w:rsidRDefault="00E6263E" w:rsidP="00E6263E">
      <w:pPr>
        <w:rPr>
          <w:sz w:val="20"/>
          <w:szCs w:val="20"/>
        </w:rPr>
      </w:pPr>
      <w:r w:rsidRPr="00E6263E">
        <w:rPr>
          <w:sz w:val="20"/>
          <w:szCs w:val="20"/>
        </w:rPr>
        <w:t xml:space="preserve">    </w:t>
      </w:r>
      <w:proofErr w:type="spellStart"/>
      <w:r w:rsidRPr="00E6263E">
        <w:rPr>
          <w:sz w:val="20"/>
          <w:szCs w:val="20"/>
        </w:rPr>
        <w:t>img</w:t>
      </w:r>
      <w:proofErr w:type="spellEnd"/>
      <w:r w:rsidRPr="00E6263E">
        <w:rPr>
          <w:sz w:val="20"/>
          <w:szCs w:val="20"/>
        </w:rPr>
        <w:t xml:space="preserve"> = </w:t>
      </w:r>
      <w:proofErr w:type="spellStart"/>
      <w:proofErr w:type="gramStart"/>
      <w:r w:rsidRPr="00E6263E">
        <w:rPr>
          <w:sz w:val="20"/>
          <w:szCs w:val="20"/>
        </w:rPr>
        <w:t>img.resize</w:t>
      </w:r>
      <w:proofErr w:type="spellEnd"/>
      <w:proofErr w:type="gramEnd"/>
      <w:r w:rsidRPr="00E6263E">
        <w:rPr>
          <w:sz w:val="20"/>
          <w:szCs w:val="20"/>
        </w:rPr>
        <w:t>((224, 224</w:t>
      </w:r>
      <w:proofErr w:type="gramStart"/>
      <w:r w:rsidRPr="00E6263E">
        <w:rPr>
          <w:sz w:val="20"/>
          <w:szCs w:val="20"/>
        </w:rPr>
        <w:t>))  #</w:t>
      </w:r>
      <w:proofErr w:type="gramEnd"/>
      <w:r w:rsidRPr="00E6263E">
        <w:rPr>
          <w:sz w:val="20"/>
          <w:szCs w:val="20"/>
        </w:rPr>
        <w:t xml:space="preserve"> Make sure this matches your training size</w:t>
      </w:r>
    </w:p>
    <w:p w14:paraId="515B67AF" w14:textId="77777777" w:rsidR="00E6263E" w:rsidRPr="00E6263E" w:rsidRDefault="00E6263E" w:rsidP="00E6263E">
      <w:pPr>
        <w:rPr>
          <w:sz w:val="20"/>
          <w:szCs w:val="20"/>
        </w:rPr>
      </w:pPr>
      <w:r w:rsidRPr="00E6263E">
        <w:rPr>
          <w:sz w:val="20"/>
          <w:szCs w:val="20"/>
        </w:rPr>
        <w:t xml:space="preserve">    </w:t>
      </w:r>
      <w:proofErr w:type="spellStart"/>
      <w:r w:rsidRPr="00E6263E">
        <w:rPr>
          <w:sz w:val="20"/>
          <w:szCs w:val="20"/>
        </w:rPr>
        <w:t>img_array</w:t>
      </w:r>
      <w:proofErr w:type="spellEnd"/>
      <w:r w:rsidRPr="00E6263E">
        <w:rPr>
          <w:sz w:val="20"/>
          <w:szCs w:val="20"/>
        </w:rPr>
        <w:t xml:space="preserve"> = </w:t>
      </w:r>
      <w:proofErr w:type="spellStart"/>
      <w:proofErr w:type="gramStart"/>
      <w:r w:rsidRPr="00E6263E">
        <w:rPr>
          <w:sz w:val="20"/>
          <w:szCs w:val="20"/>
        </w:rPr>
        <w:t>np.array</w:t>
      </w:r>
      <w:proofErr w:type="spellEnd"/>
      <w:proofErr w:type="gramEnd"/>
      <w:r w:rsidRPr="00E6263E">
        <w:rPr>
          <w:sz w:val="20"/>
          <w:szCs w:val="20"/>
        </w:rPr>
        <w:t>(</w:t>
      </w:r>
      <w:proofErr w:type="spellStart"/>
      <w:r w:rsidRPr="00E6263E">
        <w:rPr>
          <w:sz w:val="20"/>
          <w:szCs w:val="20"/>
        </w:rPr>
        <w:t>img</w:t>
      </w:r>
      <w:proofErr w:type="spellEnd"/>
      <w:r w:rsidRPr="00E6263E">
        <w:rPr>
          <w:sz w:val="20"/>
          <w:szCs w:val="20"/>
        </w:rPr>
        <w:t xml:space="preserve">) / </w:t>
      </w:r>
      <w:proofErr w:type="gramStart"/>
      <w:r w:rsidRPr="00E6263E">
        <w:rPr>
          <w:sz w:val="20"/>
          <w:szCs w:val="20"/>
        </w:rPr>
        <w:t>255.0  #</w:t>
      </w:r>
      <w:proofErr w:type="gramEnd"/>
      <w:r w:rsidRPr="00E6263E">
        <w:rPr>
          <w:sz w:val="20"/>
          <w:szCs w:val="20"/>
        </w:rPr>
        <w:t xml:space="preserve"> Normalize</w:t>
      </w:r>
    </w:p>
    <w:p w14:paraId="3AA580D0" w14:textId="77777777" w:rsidR="00E6263E" w:rsidRPr="00E6263E" w:rsidRDefault="00E6263E" w:rsidP="00E6263E">
      <w:pPr>
        <w:rPr>
          <w:sz w:val="20"/>
          <w:szCs w:val="20"/>
        </w:rPr>
      </w:pPr>
      <w:r w:rsidRPr="00E6263E">
        <w:rPr>
          <w:sz w:val="20"/>
          <w:szCs w:val="20"/>
        </w:rPr>
        <w:t xml:space="preserve">    return </w:t>
      </w:r>
      <w:proofErr w:type="spellStart"/>
      <w:proofErr w:type="gramStart"/>
      <w:r w:rsidRPr="00E6263E">
        <w:rPr>
          <w:sz w:val="20"/>
          <w:szCs w:val="20"/>
        </w:rPr>
        <w:t>np.expand</w:t>
      </w:r>
      <w:proofErr w:type="gramEnd"/>
      <w:r w:rsidRPr="00E6263E">
        <w:rPr>
          <w:sz w:val="20"/>
          <w:szCs w:val="20"/>
        </w:rPr>
        <w:t>_</w:t>
      </w:r>
      <w:proofErr w:type="gramStart"/>
      <w:r w:rsidRPr="00E6263E">
        <w:rPr>
          <w:sz w:val="20"/>
          <w:szCs w:val="20"/>
        </w:rPr>
        <w:t>dims</w:t>
      </w:r>
      <w:proofErr w:type="spellEnd"/>
      <w:r w:rsidRPr="00E6263E">
        <w:rPr>
          <w:sz w:val="20"/>
          <w:szCs w:val="20"/>
        </w:rPr>
        <w:t>(</w:t>
      </w:r>
      <w:proofErr w:type="spellStart"/>
      <w:proofErr w:type="gramEnd"/>
      <w:r w:rsidRPr="00E6263E">
        <w:rPr>
          <w:sz w:val="20"/>
          <w:szCs w:val="20"/>
        </w:rPr>
        <w:t>img_array</w:t>
      </w:r>
      <w:proofErr w:type="spellEnd"/>
      <w:r w:rsidRPr="00E6263E">
        <w:rPr>
          <w:sz w:val="20"/>
          <w:szCs w:val="20"/>
        </w:rPr>
        <w:t>, axis=0)</w:t>
      </w:r>
    </w:p>
    <w:p w14:paraId="7A4B760A" w14:textId="77777777" w:rsidR="00E6263E" w:rsidRPr="00E6263E" w:rsidRDefault="00E6263E" w:rsidP="00E6263E">
      <w:pPr>
        <w:rPr>
          <w:sz w:val="20"/>
          <w:szCs w:val="20"/>
        </w:rPr>
      </w:pPr>
    </w:p>
    <w:p w14:paraId="3BFC4C9A" w14:textId="77777777" w:rsidR="00E6263E" w:rsidRPr="00E6263E" w:rsidRDefault="00E6263E" w:rsidP="00E6263E">
      <w:pPr>
        <w:rPr>
          <w:sz w:val="20"/>
          <w:szCs w:val="20"/>
        </w:rPr>
      </w:pPr>
      <w:r w:rsidRPr="00E6263E">
        <w:rPr>
          <w:sz w:val="20"/>
          <w:szCs w:val="20"/>
        </w:rPr>
        <w:t>@</w:t>
      </w:r>
      <w:proofErr w:type="gramStart"/>
      <w:r w:rsidRPr="00E6263E">
        <w:rPr>
          <w:sz w:val="20"/>
          <w:szCs w:val="20"/>
        </w:rPr>
        <w:t>app.route</w:t>
      </w:r>
      <w:proofErr w:type="gramEnd"/>
      <w:r w:rsidRPr="00E6263E">
        <w:rPr>
          <w:sz w:val="20"/>
          <w:szCs w:val="20"/>
        </w:rPr>
        <w:t>("/predict", methods=["POST"])</w:t>
      </w:r>
    </w:p>
    <w:p w14:paraId="59138A3C" w14:textId="77777777" w:rsidR="00E6263E" w:rsidRPr="00E6263E" w:rsidRDefault="00E6263E" w:rsidP="00E6263E">
      <w:pPr>
        <w:rPr>
          <w:sz w:val="20"/>
          <w:szCs w:val="20"/>
        </w:rPr>
      </w:pPr>
      <w:r w:rsidRPr="00E6263E">
        <w:rPr>
          <w:sz w:val="20"/>
          <w:szCs w:val="20"/>
        </w:rPr>
        <w:t xml:space="preserve">def </w:t>
      </w:r>
      <w:proofErr w:type="gramStart"/>
      <w:r w:rsidRPr="00E6263E">
        <w:rPr>
          <w:sz w:val="20"/>
          <w:szCs w:val="20"/>
        </w:rPr>
        <w:t>predict(</w:t>
      </w:r>
      <w:proofErr w:type="gramEnd"/>
      <w:r w:rsidRPr="00E6263E">
        <w:rPr>
          <w:sz w:val="20"/>
          <w:szCs w:val="20"/>
        </w:rPr>
        <w:t>):</w:t>
      </w:r>
    </w:p>
    <w:p w14:paraId="5DAAF4EA" w14:textId="77777777" w:rsidR="00E6263E" w:rsidRPr="00E6263E" w:rsidRDefault="00E6263E" w:rsidP="00E6263E">
      <w:pPr>
        <w:rPr>
          <w:sz w:val="20"/>
          <w:szCs w:val="20"/>
        </w:rPr>
      </w:pPr>
      <w:r w:rsidRPr="00E6263E">
        <w:rPr>
          <w:sz w:val="20"/>
          <w:szCs w:val="20"/>
        </w:rPr>
        <w:t xml:space="preserve">    if 'file' not in </w:t>
      </w:r>
      <w:proofErr w:type="spellStart"/>
      <w:proofErr w:type="gramStart"/>
      <w:r w:rsidRPr="00E6263E">
        <w:rPr>
          <w:sz w:val="20"/>
          <w:szCs w:val="20"/>
        </w:rPr>
        <w:t>request.files</w:t>
      </w:r>
      <w:proofErr w:type="spellEnd"/>
      <w:proofErr w:type="gramEnd"/>
      <w:r w:rsidRPr="00E6263E">
        <w:rPr>
          <w:sz w:val="20"/>
          <w:szCs w:val="20"/>
        </w:rPr>
        <w:t>:</w:t>
      </w:r>
    </w:p>
    <w:p w14:paraId="02829C0A" w14:textId="77777777" w:rsidR="00E6263E" w:rsidRPr="00E6263E" w:rsidRDefault="00E6263E" w:rsidP="00E6263E">
      <w:pPr>
        <w:rPr>
          <w:sz w:val="20"/>
          <w:szCs w:val="20"/>
        </w:rPr>
      </w:pPr>
      <w:r w:rsidRPr="00E6263E">
        <w:rPr>
          <w:sz w:val="20"/>
          <w:szCs w:val="20"/>
        </w:rPr>
        <w:t xml:space="preserve">        return </w:t>
      </w:r>
      <w:proofErr w:type="spellStart"/>
      <w:proofErr w:type="gramStart"/>
      <w:r w:rsidRPr="00E6263E">
        <w:rPr>
          <w:sz w:val="20"/>
          <w:szCs w:val="20"/>
        </w:rPr>
        <w:t>jsonify</w:t>
      </w:r>
      <w:proofErr w:type="spellEnd"/>
      <w:r w:rsidRPr="00E6263E">
        <w:rPr>
          <w:sz w:val="20"/>
          <w:szCs w:val="20"/>
        </w:rPr>
        <w:t>(</w:t>
      </w:r>
      <w:proofErr w:type="gramEnd"/>
      <w:r w:rsidRPr="00E6263E">
        <w:rPr>
          <w:sz w:val="20"/>
          <w:szCs w:val="20"/>
        </w:rPr>
        <w:t>{"error": "No file uploaded"}), 400</w:t>
      </w:r>
    </w:p>
    <w:p w14:paraId="67A8D5BE" w14:textId="77777777" w:rsidR="00E6263E" w:rsidRPr="00E6263E" w:rsidRDefault="00E6263E" w:rsidP="00E6263E">
      <w:pPr>
        <w:rPr>
          <w:sz w:val="20"/>
          <w:szCs w:val="20"/>
        </w:rPr>
      </w:pPr>
    </w:p>
    <w:p w14:paraId="531CB703" w14:textId="77777777" w:rsidR="00E6263E" w:rsidRPr="00E6263E" w:rsidRDefault="00E6263E" w:rsidP="00E6263E">
      <w:pPr>
        <w:rPr>
          <w:sz w:val="20"/>
          <w:szCs w:val="20"/>
        </w:rPr>
      </w:pPr>
      <w:r w:rsidRPr="00E6263E">
        <w:rPr>
          <w:sz w:val="20"/>
          <w:szCs w:val="20"/>
        </w:rPr>
        <w:t xml:space="preserve">    file = </w:t>
      </w:r>
      <w:proofErr w:type="spellStart"/>
      <w:proofErr w:type="gramStart"/>
      <w:r w:rsidRPr="00E6263E">
        <w:rPr>
          <w:sz w:val="20"/>
          <w:szCs w:val="20"/>
        </w:rPr>
        <w:t>request.files</w:t>
      </w:r>
      <w:proofErr w:type="spellEnd"/>
      <w:proofErr w:type="gramEnd"/>
      <w:r w:rsidRPr="00E6263E">
        <w:rPr>
          <w:sz w:val="20"/>
          <w:szCs w:val="20"/>
        </w:rPr>
        <w:t>["file"]</w:t>
      </w:r>
    </w:p>
    <w:p w14:paraId="0FA5C888" w14:textId="77777777" w:rsidR="00E6263E" w:rsidRPr="00E6263E" w:rsidRDefault="00E6263E" w:rsidP="00E6263E">
      <w:pPr>
        <w:rPr>
          <w:sz w:val="20"/>
          <w:szCs w:val="20"/>
        </w:rPr>
      </w:pPr>
      <w:r w:rsidRPr="00E6263E">
        <w:rPr>
          <w:sz w:val="20"/>
          <w:szCs w:val="20"/>
        </w:rPr>
        <w:t xml:space="preserve">    filename = </w:t>
      </w:r>
      <w:proofErr w:type="spellStart"/>
      <w:proofErr w:type="gramStart"/>
      <w:r w:rsidRPr="00E6263E">
        <w:rPr>
          <w:sz w:val="20"/>
          <w:szCs w:val="20"/>
        </w:rPr>
        <w:t>file.filename</w:t>
      </w:r>
      <w:proofErr w:type="spellEnd"/>
      <w:proofErr w:type="gramEnd"/>
    </w:p>
    <w:p w14:paraId="660AC619" w14:textId="77777777" w:rsidR="00E6263E" w:rsidRPr="00E6263E" w:rsidRDefault="00E6263E" w:rsidP="00E6263E">
      <w:pPr>
        <w:rPr>
          <w:sz w:val="20"/>
          <w:szCs w:val="20"/>
        </w:rPr>
      </w:pPr>
      <w:r w:rsidRPr="00E6263E">
        <w:rPr>
          <w:sz w:val="20"/>
          <w:szCs w:val="20"/>
        </w:rPr>
        <w:t xml:space="preserve">    </w:t>
      </w:r>
      <w:proofErr w:type="spellStart"/>
      <w:r w:rsidRPr="00E6263E">
        <w:rPr>
          <w:sz w:val="20"/>
          <w:szCs w:val="20"/>
        </w:rPr>
        <w:t>image_bytes</w:t>
      </w:r>
      <w:proofErr w:type="spellEnd"/>
      <w:r w:rsidRPr="00E6263E">
        <w:rPr>
          <w:sz w:val="20"/>
          <w:szCs w:val="20"/>
        </w:rPr>
        <w:t xml:space="preserve"> = </w:t>
      </w:r>
      <w:proofErr w:type="spellStart"/>
      <w:proofErr w:type="gramStart"/>
      <w:r w:rsidRPr="00E6263E">
        <w:rPr>
          <w:sz w:val="20"/>
          <w:szCs w:val="20"/>
        </w:rPr>
        <w:t>file.read</w:t>
      </w:r>
      <w:proofErr w:type="spellEnd"/>
      <w:proofErr w:type="gramEnd"/>
      <w:r w:rsidRPr="00E6263E">
        <w:rPr>
          <w:sz w:val="20"/>
          <w:szCs w:val="20"/>
        </w:rPr>
        <w:t>()</w:t>
      </w:r>
    </w:p>
    <w:p w14:paraId="465E8BDE" w14:textId="77777777" w:rsidR="00E6263E" w:rsidRPr="00E6263E" w:rsidRDefault="00E6263E" w:rsidP="00E6263E">
      <w:pPr>
        <w:rPr>
          <w:sz w:val="20"/>
          <w:szCs w:val="20"/>
        </w:rPr>
      </w:pPr>
      <w:r w:rsidRPr="00E6263E">
        <w:rPr>
          <w:sz w:val="20"/>
          <w:szCs w:val="20"/>
        </w:rPr>
        <w:t xml:space="preserve">    </w:t>
      </w:r>
      <w:proofErr w:type="gramStart"/>
      <w:r w:rsidRPr="00E6263E">
        <w:rPr>
          <w:sz w:val="20"/>
          <w:szCs w:val="20"/>
        </w:rPr>
        <w:t>print(</w:t>
      </w:r>
      <w:proofErr w:type="gramEnd"/>
      <w:r w:rsidRPr="00E6263E">
        <w:rPr>
          <w:sz w:val="20"/>
          <w:szCs w:val="20"/>
        </w:rPr>
        <w:t>f"</w:t>
      </w:r>
      <w:r w:rsidRPr="00E6263E">
        <w:rPr>
          <w:rFonts w:ascii="Segoe UI Symbol" w:hAnsi="Segoe UI Symbol" w:cs="Segoe UI Symbol"/>
          <w:sz w:val="20"/>
          <w:szCs w:val="20"/>
        </w:rPr>
        <w:t>🖼</w:t>
      </w:r>
      <w:r w:rsidRPr="00E6263E">
        <w:rPr>
          <w:sz w:val="20"/>
          <w:szCs w:val="20"/>
        </w:rPr>
        <w:t xml:space="preserve"> Received image: {filename}")</w:t>
      </w:r>
    </w:p>
    <w:p w14:paraId="342894DF" w14:textId="77777777" w:rsidR="00E6263E" w:rsidRPr="00E6263E" w:rsidRDefault="00E6263E" w:rsidP="00E6263E">
      <w:pPr>
        <w:rPr>
          <w:sz w:val="20"/>
          <w:szCs w:val="20"/>
        </w:rPr>
      </w:pPr>
    </w:p>
    <w:p w14:paraId="13E404F5" w14:textId="77777777" w:rsidR="00E6263E" w:rsidRPr="00E6263E" w:rsidRDefault="00E6263E" w:rsidP="00E6263E">
      <w:pPr>
        <w:rPr>
          <w:sz w:val="20"/>
          <w:szCs w:val="20"/>
        </w:rPr>
      </w:pPr>
      <w:r w:rsidRPr="00E6263E">
        <w:rPr>
          <w:sz w:val="20"/>
          <w:szCs w:val="20"/>
        </w:rPr>
        <w:t xml:space="preserve">    try:</w:t>
      </w:r>
    </w:p>
    <w:p w14:paraId="2D9EEB98" w14:textId="77777777" w:rsidR="00E6263E" w:rsidRPr="00E6263E" w:rsidRDefault="00E6263E" w:rsidP="00E6263E">
      <w:pPr>
        <w:rPr>
          <w:sz w:val="20"/>
          <w:szCs w:val="20"/>
        </w:rPr>
      </w:pPr>
      <w:r w:rsidRPr="00E6263E">
        <w:rPr>
          <w:sz w:val="20"/>
          <w:szCs w:val="20"/>
        </w:rPr>
        <w:t xml:space="preserve">        </w:t>
      </w:r>
      <w:proofErr w:type="spellStart"/>
      <w:r w:rsidRPr="00E6263E">
        <w:rPr>
          <w:sz w:val="20"/>
          <w:szCs w:val="20"/>
        </w:rPr>
        <w:t>img_tensor</w:t>
      </w:r>
      <w:proofErr w:type="spellEnd"/>
      <w:r w:rsidRPr="00E6263E">
        <w:rPr>
          <w:sz w:val="20"/>
          <w:szCs w:val="20"/>
        </w:rPr>
        <w:t xml:space="preserve"> = </w:t>
      </w:r>
      <w:proofErr w:type="spellStart"/>
      <w:r w:rsidRPr="00E6263E">
        <w:rPr>
          <w:sz w:val="20"/>
          <w:szCs w:val="20"/>
        </w:rPr>
        <w:t>preprocess_image</w:t>
      </w:r>
      <w:proofErr w:type="spellEnd"/>
      <w:r w:rsidRPr="00E6263E">
        <w:rPr>
          <w:sz w:val="20"/>
          <w:szCs w:val="20"/>
        </w:rPr>
        <w:t>(</w:t>
      </w:r>
      <w:proofErr w:type="spellStart"/>
      <w:r w:rsidRPr="00E6263E">
        <w:rPr>
          <w:sz w:val="20"/>
          <w:szCs w:val="20"/>
        </w:rPr>
        <w:t>image_bytes</w:t>
      </w:r>
      <w:proofErr w:type="spellEnd"/>
      <w:r w:rsidRPr="00E6263E">
        <w:rPr>
          <w:sz w:val="20"/>
          <w:szCs w:val="20"/>
        </w:rPr>
        <w:t>)</w:t>
      </w:r>
    </w:p>
    <w:p w14:paraId="44C0EFB9" w14:textId="77777777" w:rsidR="00E6263E" w:rsidRPr="00E6263E" w:rsidRDefault="00E6263E" w:rsidP="00E6263E">
      <w:pPr>
        <w:rPr>
          <w:sz w:val="20"/>
          <w:szCs w:val="20"/>
        </w:rPr>
      </w:pPr>
      <w:r w:rsidRPr="00E6263E">
        <w:rPr>
          <w:sz w:val="20"/>
          <w:szCs w:val="20"/>
        </w:rPr>
        <w:t xml:space="preserve">        predictions = </w:t>
      </w:r>
      <w:proofErr w:type="spellStart"/>
      <w:proofErr w:type="gramStart"/>
      <w:r w:rsidRPr="00E6263E">
        <w:rPr>
          <w:sz w:val="20"/>
          <w:szCs w:val="20"/>
        </w:rPr>
        <w:t>model.predict</w:t>
      </w:r>
      <w:proofErr w:type="spellEnd"/>
      <w:proofErr w:type="gramEnd"/>
      <w:r w:rsidRPr="00E6263E">
        <w:rPr>
          <w:sz w:val="20"/>
          <w:szCs w:val="20"/>
        </w:rPr>
        <w:t>(</w:t>
      </w:r>
      <w:proofErr w:type="spellStart"/>
      <w:r w:rsidRPr="00E6263E">
        <w:rPr>
          <w:sz w:val="20"/>
          <w:szCs w:val="20"/>
        </w:rPr>
        <w:t>img_tensor</w:t>
      </w:r>
      <w:proofErr w:type="spellEnd"/>
      <w:r w:rsidRPr="00E6263E">
        <w:rPr>
          <w:sz w:val="20"/>
          <w:szCs w:val="20"/>
        </w:rPr>
        <w:t>)</w:t>
      </w:r>
    </w:p>
    <w:p w14:paraId="38B96D51" w14:textId="77777777" w:rsidR="00E6263E" w:rsidRPr="00E6263E" w:rsidRDefault="00E6263E" w:rsidP="00E6263E">
      <w:pPr>
        <w:rPr>
          <w:sz w:val="20"/>
          <w:szCs w:val="20"/>
        </w:rPr>
      </w:pPr>
      <w:r w:rsidRPr="00E6263E">
        <w:rPr>
          <w:sz w:val="20"/>
          <w:szCs w:val="20"/>
        </w:rPr>
        <w:t xml:space="preserve">        </w:t>
      </w:r>
      <w:proofErr w:type="spellStart"/>
      <w:r w:rsidRPr="00E6263E">
        <w:rPr>
          <w:sz w:val="20"/>
          <w:szCs w:val="20"/>
        </w:rPr>
        <w:t>predicted_index</w:t>
      </w:r>
      <w:proofErr w:type="spellEnd"/>
      <w:r w:rsidRPr="00E6263E">
        <w:rPr>
          <w:sz w:val="20"/>
          <w:szCs w:val="20"/>
        </w:rPr>
        <w:t xml:space="preserve"> = </w:t>
      </w:r>
      <w:proofErr w:type="spellStart"/>
      <w:proofErr w:type="gramStart"/>
      <w:r w:rsidRPr="00E6263E">
        <w:rPr>
          <w:sz w:val="20"/>
          <w:szCs w:val="20"/>
        </w:rPr>
        <w:t>np.argmax</w:t>
      </w:r>
      <w:proofErr w:type="spellEnd"/>
      <w:proofErr w:type="gramEnd"/>
      <w:r w:rsidRPr="00E6263E">
        <w:rPr>
          <w:sz w:val="20"/>
          <w:szCs w:val="20"/>
        </w:rPr>
        <w:t>(predictions)</w:t>
      </w:r>
    </w:p>
    <w:p w14:paraId="3CA37F7D" w14:textId="77777777" w:rsidR="00E6263E" w:rsidRPr="00E6263E" w:rsidRDefault="00E6263E" w:rsidP="00E6263E">
      <w:pPr>
        <w:rPr>
          <w:sz w:val="20"/>
          <w:szCs w:val="20"/>
        </w:rPr>
      </w:pPr>
      <w:r w:rsidRPr="00E6263E">
        <w:rPr>
          <w:sz w:val="20"/>
          <w:szCs w:val="20"/>
        </w:rPr>
        <w:t xml:space="preserve">        confidence = float(</w:t>
      </w:r>
      <w:proofErr w:type="spellStart"/>
      <w:r w:rsidRPr="00E6263E">
        <w:rPr>
          <w:sz w:val="20"/>
          <w:szCs w:val="20"/>
        </w:rPr>
        <w:t>np.max</w:t>
      </w:r>
      <w:proofErr w:type="spellEnd"/>
      <w:r w:rsidRPr="00E6263E">
        <w:rPr>
          <w:sz w:val="20"/>
          <w:szCs w:val="20"/>
        </w:rPr>
        <w:t>(predictions) * 100)</w:t>
      </w:r>
    </w:p>
    <w:p w14:paraId="675EA7B0" w14:textId="77777777" w:rsidR="00E6263E" w:rsidRPr="00E6263E" w:rsidRDefault="00E6263E" w:rsidP="00E6263E">
      <w:pPr>
        <w:rPr>
          <w:sz w:val="20"/>
          <w:szCs w:val="20"/>
        </w:rPr>
      </w:pPr>
    </w:p>
    <w:p w14:paraId="3553FD81" w14:textId="77777777" w:rsidR="00E6263E" w:rsidRPr="00E6263E" w:rsidRDefault="00E6263E" w:rsidP="00E6263E">
      <w:pPr>
        <w:rPr>
          <w:sz w:val="20"/>
          <w:szCs w:val="20"/>
        </w:rPr>
      </w:pPr>
      <w:r w:rsidRPr="00E6263E">
        <w:rPr>
          <w:sz w:val="20"/>
          <w:szCs w:val="20"/>
        </w:rPr>
        <w:lastRenderedPageBreak/>
        <w:t xml:space="preserve">        result = {</w:t>
      </w:r>
    </w:p>
    <w:p w14:paraId="72310D49" w14:textId="77777777" w:rsidR="00E6263E" w:rsidRPr="00E6263E" w:rsidRDefault="00E6263E" w:rsidP="00E6263E">
      <w:pPr>
        <w:rPr>
          <w:sz w:val="20"/>
          <w:szCs w:val="20"/>
        </w:rPr>
      </w:pPr>
      <w:r w:rsidRPr="00E6263E">
        <w:rPr>
          <w:sz w:val="20"/>
          <w:szCs w:val="20"/>
        </w:rPr>
        <w:t xml:space="preserve">            "filename": filename,</w:t>
      </w:r>
    </w:p>
    <w:p w14:paraId="5ED7980A" w14:textId="77777777" w:rsidR="00E6263E" w:rsidRPr="00E6263E" w:rsidRDefault="00E6263E" w:rsidP="00E6263E">
      <w:pPr>
        <w:rPr>
          <w:sz w:val="20"/>
          <w:szCs w:val="20"/>
        </w:rPr>
      </w:pPr>
      <w:r w:rsidRPr="00E6263E">
        <w:rPr>
          <w:sz w:val="20"/>
          <w:szCs w:val="20"/>
        </w:rPr>
        <w:t xml:space="preserve">            "prediction": </w:t>
      </w:r>
      <w:proofErr w:type="spellStart"/>
      <w:r w:rsidRPr="00E6263E">
        <w:rPr>
          <w:sz w:val="20"/>
          <w:szCs w:val="20"/>
        </w:rPr>
        <w:t>class_names</w:t>
      </w:r>
      <w:proofErr w:type="spellEnd"/>
      <w:r w:rsidRPr="00E6263E">
        <w:rPr>
          <w:sz w:val="20"/>
          <w:szCs w:val="20"/>
        </w:rPr>
        <w:t>[</w:t>
      </w:r>
      <w:proofErr w:type="spellStart"/>
      <w:r w:rsidRPr="00E6263E">
        <w:rPr>
          <w:sz w:val="20"/>
          <w:szCs w:val="20"/>
        </w:rPr>
        <w:t>predicted_index</w:t>
      </w:r>
      <w:proofErr w:type="spellEnd"/>
      <w:r w:rsidRPr="00E6263E">
        <w:rPr>
          <w:sz w:val="20"/>
          <w:szCs w:val="20"/>
        </w:rPr>
        <w:t>],</w:t>
      </w:r>
    </w:p>
    <w:p w14:paraId="0FF08E7A" w14:textId="77777777" w:rsidR="00E6263E" w:rsidRPr="00E6263E" w:rsidRDefault="00E6263E" w:rsidP="00E6263E">
      <w:pPr>
        <w:rPr>
          <w:sz w:val="20"/>
          <w:szCs w:val="20"/>
        </w:rPr>
      </w:pPr>
      <w:r w:rsidRPr="00E6263E">
        <w:rPr>
          <w:sz w:val="20"/>
          <w:szCs w:val="20"/>
        </w:rPr>
        <w:t xml:space="preserve">            "confidence": </w:t>
      </w:r>
      <w:proofErr w:type="gramStart"/>
      <w:r w:rsidRPr="00E6263E">
        <w:rPr>
          <w:sz w:val="20"/>
          <w:szCs w:val="20"/>
        </w:rPr>
        <w:t>round(</w:t>
      </w:r>
      <w:proofErr w:type="gramEnd"/>
      <w:r w:rsidRPr="00E6263E">
        <w:rPr>
          <w:sz w:val="20"/>
          <w:szCs w:val="20"/>
        </w:rPr>
        <w:t>confidence, 2)</w:t>
      </w:r>
    </w:p>
    <w:p w14:paraId="1A96A5CE" w14:textId="77777777" w:rsidR="00E6263E" w:rsidRPr="00E6263E" w:rsidRDefault="00E6263E" w:rsidP="00E6263E">
      <w:pPr>
        <w:rPr>
          <w:sz w:val="20"/>
          <w:szCs w:val="20"/>
        </w:rPr>
      </w:pPr>
      <w:r w:rsidRPr="00E6263E">
        <w:rPr>
          <w:sz w:val="20"/>
          <w:szCs w:val="20"/>
        </w:rPr>
        <w:t xml:space="preserve">        }</w:t>
      </w:r>
    </w:p>
    <w:p w14:paraId="20638E41" w14:textId="77777777" w:rsidR="00E6263E" w:rsidRPr="00E6263E" w:rsidRDefault="00E6263E" w:rsidP="00E6263E">
      <w:pPr>
        <w:rPr>
          <w:sz w:val="20"/>
          <w:szCs w:val="20"/>
        </w:rPr>
      </w:pPr>
    </w:p>
    <w:p w14:paraId="265512DB" w14:textId="77777777" w:rsidR="00E6263E" w:rsidRPr="00E6263E" w:rsidRDefault="00E6263E" w:rsidP="00E6263E">
      <w:pPr>
        <w:rPr>
          <w:sz w:val="20"/>
          <w:szCs w:val="20"/>
        </w:rPr>
      </w:pPr>
      <w:r w:rsidRPr="00E6263E">
        <w:rPr>
          <w:sz w:val="20"/>
          <w:szCs w:val="20"/>
        </w:rPr>
        <w:t xml:space="preserve">        </w:t>
      </w:r>
      <w:proofErr w:type="gramStart"/>
      <w:r w:rsidRPr="00E6263E">
        <w:rPr>
          <w:sz w:val="20"/>
          <w:szCs w:val="20"/>
        </w:rPr>
        <w:t>print(</w:t>
      </w:r>
      <w:proofErr w:type="gramEnd"/>
      <w:r w:rsidRPr="00E6263E">
        <w:rPr>
          <w:sz w:val="20"/>
          <w:szCs w:val="20"/>
        </w:rPr>
        <w:t>f"</w:t>
      </w:r>
      <w:r w:rsidRPr="00E6263E">
        <w:rPr>
          <w:rFonts w:ascii="Segoe UI Emoji" w:hAnsi="Segoe UI Emoji" w:cs="Segoe UI Emoji"/>
          <w:sz w:val="20"/>
          <w:szCs w:val="20"/>
        </w:rPr>
        <w:t>🔍</w:t>
      </w:r>
      <w:r w:rsidRPr="00E6263E">
        <w:rPr>
          <w:sz w:val="20"/>
          <w:szCs w:val="20"/>
        </w:rPr>
        <w:t xml:space="preserve"> Prediction: {result['prediction']}")</w:t>
      </w:r>
    </w:p>
    <w:p w14:paraId="28C11ABA" w14:textId="77777777" w:rsidR="00E6263E" w:rsidRPr="00E6263E" w:rsidRDefault="00E6263E" w:rsidP="00E6263E">
      <w:pPr>
        <w:rPr>
          <w:sz w:val="20"/>
          <w:szCs w:val="20"/>
        </w:rPr>
      </w:pPr>
      <w:r w:rsidRPr="00E6263E">
        <w:rPr>
          <w:sz w:val="20"/>
          <w:szCs w:val="20"/>
        </w:rPr>
        <w:t xml:space="preserve">        </w:t>
      </w:r>
      <w:proofErr w:type="gramStart"/>
      <w:r w:rsidRPr="00E6263E">
        <w:rPr>
          <w:sz w:val="20"/>
          <w:szCs w:val="20"/>
        </w:rPr>
        <w:t>print(</w:t>
      </w:r>
      <w:proofErr w:type="gramEnd"/>
      <w:r w:rsidRPr="00E6263E">
        <w:rPr>
          <w:sz w:val="20"/>
          <w:szCs w:val="20"/>
        </w:rPr>
        <w:t>f"</w:t>
      </w:r>
      <w:r w:rsidRPr="00E6263E">
        <w:rPr>
          <w:rFonts w:ascii="Segoe UI Emoji" w:hAnsi="Segoe UI Emoji" w:cs="Segoe UI Emoji"/>
          <w:sz w:val="20"/>
          <w:szCs w:val="20"/>
        </w:rPr>
        <w:t>📈</w:t>
      </w:r>
      <w:r w:rsidRPr="00E6263E">
        <w:rPr>
          <w:sz w:val="20"/>
          <w:szCs w:val="20"/>
        </w:rPr>
        <w:t xml:space="preserve"> Confidence: {result['confidence'</w:t>
      </w:r>
      <w:proofErr w:type="gramStart"/>
      <w:r w:rsidRPr="00E6263E">
        <w:rPr>
          <w:sz w:val="20"/>
          <w:szCs w:val="20"/>
        </w:rPr>
        <w:t>]}%</w:t>
      </w:r>
      <w:proofErr w:type="gramEnd"/>
      <w:r w:rsidRPr="00E6263E">
        <w:rPr>
          <w:sz w:val="20"/>
          <w:szCs w:val="20"/>
        </w:rPr>
        <w:t>")</w:t>
      </w:r>
    </w:p>
    <w:p w14:paraId="132B09C5" w14:textId="77777777" w:rsidR="00E6263E" w:rsidRPr="00E6263E" w:rsidRDefault="00E6263E" w:rsidP="00E6263E">
      <w:pPr>
        <w:rPr>
          <w:sz w:val="20"/>
          <w:szCs w:val="20"/>
        </w:rPr>
      </w:pPr>
    </w:p>
    <w:p w14:paraId="752286E1" w14:textId="77777777" w:rsidR="00E6263E" w:rsidRPr="00E6263E" w:rsidRDefault="00E6263E" w:rsidP="00E6263E">
      <w:pPr>
        <w:rPr>
          <w:sz w:val="20"/>
          <w:szCs w:val="20"/>
        </w:rPr>
      </w:pPr>
      <w:r w:rsidRPr="00E6263E">
        <w:rPr>
          <w:sz w:val="20"/>
          <w:szCs w:val="20"/>
        </w:rPr>
        <w:t xml:space="preserve">        return </w:t>
      </w:r>
      <w:proofErr w:type="spellStart"/>
      <w:r w:rsidRPr="00E6263E">
        <w:rPr>
          <w:sz w:val="20"/>
          <w:szCs w:val="20"/>
        </w:rPr>
        <w:t>jsonify</w:t>
      </w:r>
      <w:proofErr w:type="spellEnd"/>
      <w:r w:rsidRPr="00E6263E">
        <w:rPr>
          <w:sz w:val="20"/>
          <w:szCs w:val="20"/>
        </w:rPr>
        <w:t>(result)</w:t>
      </w:r>
    </w:p>
    <w:p w14:paraId="489D6E68" w14:textId="77777777" w:rsidR="00E6263E" w:rsidRPr="00E6263E" w:rsidRDefault="00E6263E" w:rsidP="00E6263E">
      <w:pPr>
        <w:rPr>
          <w:sz w:val="20"/>
          <w:szCs w:val="20"/>
        </w:rPr>
      </w:pPr>
      <w:r w:rsidRPr="00E6263E">
        <w:rPr>
          <w:sz w:val="20"/>
          <w:szCs w:val="20"/>
        </w:rPr>
        <w:t xml:space="preserve">    except Exception as e:</w:t>
      </w:r>
    </w:p>
    <w:p w14:paraId="5AA1719C" w14:textId="77777777" w:rsidR="00E6263E" w:rsidRPr="00E6263E" w:rsidRDefault="00E6263E" w:rsidP="00E6263E">
      <w:pPr>
        <w:rPr>
          <w:sz w:val="20"/>
          <w:szCs w:val="20"/>
        </w:rPr>
      </w:pPr>
      <w:r w:rsidRPr="00E6263E">
        <w:rPr>
          <w:sz w:val="20"/>
          <w:szCs w:val="20"/>
        </w:rPr>
        <w:t xml:space="preserve">        return </w:t>
      </w:r>
      <w:proofErr w:type="spellStart"/>
      <w:proofErr w:type="gramStart"/>
      <w:r w:rsidRPr="00E6263E">
        <w:rPr>
          <w:sz w:val="20"/>
          <w:szCs w:val="20"/>
        </w:rPr>
        <w:t>jsonify</w:t>
      </w:r>
      <w:proofErr w:type="spellEnd"/>
      <w:r w:rsidRPr="00E6263E">
        <w:rPr>
          <w:sz w:val="20"/>
          <w:szCs w:val="20"/>
        </w:rPr>
        <w:t>(</w:t>
      </w:r>
      <w:proofErr w:type="gramEnd"/>
      <w:r w:rsidRPr="00E6263E">
        <w:rPr>
          <w:sz w:val="20"/>
          <w:szCs w:val="20"/>
        </w:rPr>
        <w:t>{"error": str(e)}), 500</w:t>
      </w:r>
    </w:p>
    <w:p w14:paraId="7E9041BD" w14:textId="77777777" w:rsidR="00E6263E" w:rsidRPr="00E6263E" w:rsidRDefault="00E6263E" w:rsidP="00E6263E">
      <w:pPr>
        <w:rPr>
          <w:sz w:val="20"/>
          <w:szCs w:val="20"/>
        </w:rPr>
      </w:pPr>
    </w:p>
    <w:p w14:paraId="7F36E837" w14:textId="77777777" w:rsidR="00E6263E" w:rsidRPr="00E6263E" w:rsidRDefault="00E6263E" w:rsidP="00E6263E">
      <w:pPr>
        <w:rPr>
          <w:sz w:val="20"/>
          <w:szCs w:val="20"/>
        </w:rPr>
      </w:pPr>
      <w:r w:rsidRPr="00E6263E">
        <w:rPr>
          <w:sz w:val="20"/>
          <w:szCs w:val="20"/>
        </w:rPr>
        <w:t>if _name_ == "_main_":</w:t>
      </w:r>
    </w:p>
    <w:p w14:paraId="0AB7F165" w14:textId="78779038" w:rsidR="00E6263E" w:rsidRPr="00E6263E" w:rsidRDefault="00E6263E" w:rsidP="00E6263E">
      <w:pPr>
        <w:rPr>
          <w:sz w:val="20"/>
          <w:szCs w:val="20"/>
        </w:rPr>
      </w:pPr>
      <w:r w:rsidRPr="00E6263E">
        <w:rPr>
          <w:sz w:val="20"/>
          <w:szCs w:val="20"/>
        </w:rPr>
        <w:t xml:space="preserve">    </w:t>
      </w:r>
      <w:proofErr w:type="spellStart"/>
      <w:proofErr w:type="gramStart"/>
      <w:r w:rsidRPr="00E6263E">
        <w:rPr>
          <w:sz w:val="20"/>
          <w:szCs w:val="20"/>
        </w:rPr>
        <w:t>app.run</w:t>
      </w:r>
      <w:proofErr w:type="spellEnd"/>
      <w:r w:rsidRPr="00E6263E">
        <w:rPr>
          <w:sz w:val="20"/>
          <w:szCs w:val="20"/>
        </w:rPr>
        <w:t>(</w:t>
      </w:r>
      <w:proofErr w:type="gramEnd"/>
      <w:r w:rsidRPr="00E6263E">
        <w:rPr>
          <w:sz w:val="20"/>
          <w:szCs w:val="20"/>
        </w:rPr>
        <w:t>debug=True, port=5000)</w:t>
      </w:r>
    </w:p>
    <w:p w14:paraId="21A1AC47" w14:textId="77777777" w:rsidR="00E6263E" w:rsidRDefault="00E6263E" w:rsidP="000A608B">
      <w:pPr>
        <w:rPr>
          <w:sz w:val="28"/>
          <w:szCs w:val="28"/>
        </w:rPr>
      </w:pPr>
    </w:p>
    <w:p w14:paraId="18B34BC7" w14:textId="77777777" w:rsidR="00E6263E" w:rsidRDefault="00E6263E" w:rsidP="000A608B">
      <w:pPr>
        <w:rPr>
          <w:sz w:val="28"/>
          <w:szCs w:val="28"/>
        </w:rPr>
      </w:pPr>
    </w:p>
    <w:p w14:paraId="02BE9CE3" w14:textId="77777777" w:rsidR="00E6263E" w:rsidRDefault="00E6263E" w:rsidP="000A608B">
      <w:pPr>
        <w:rPr>
          <w:sz w:val="28"/>
          <w:szCs w:val="28"/>
        </w:rPr>
      </w:pPr>
    </w:p>
    <w:p w14:paraId="2F86C1F5" w14:textId="77777777" w:rsidR="00E6263E" w:rsidRDefault="00E6263E" w:rsidP="000A608B">
      <w:pPr>
        <w:rPr>
          <w:sz w:val="28"/>
          <w:szCs w:val="28"/>
        </w:rPr>
      </w:pPr>
    </w:p>
    <w:p w14:paraId="2418464C" w14:textId="77777777" w:rsidR="00E6263E" w:rsidRDefault="00E6263E" w:rsidP="000A608B">
      <w:pPr>
        <w:rPr>
          <w:sz w:val="28"/>
          <w:szCs w:val="28"/>
        </w:rPr>
      </w:pPr>
    </w:p>
    <w:p w14:paraId="068F4549" w14:textId="77777777" w:rsidR="00E6263E" w:rsidRDefault="00E6263E" w:rsidP="000A608B">
      <w:pPr>
        <w:rPr>
          <w:sz w:val="28"/>
          <w:szCs w:val="28"/>
        </w:rPr>
      </w:pPr>
    </w:p>
    <w:p w14:paraId="5A3045EA" w14:textId="77777777" w:rsidR="00E6263E" w:rsidRDefault="00E6263E" w:rsidP="000A608B">
      <w:pPr>
        <w:rPr>
          <w:sz w:val="28"/>
          <w:szCs w:val="28"/>
        </w:rPr>
      </w:pPr>
    </w:p>
    <w:p w14:paraId="07A3F470" w14:textId="77777777" w:rsidR="00E6263E" w:rsidRDefault="00E6263E" w:rsidP="000A608B">
      <w:pPr>
        <w:rPr>
          <w:sz w:val="28"/>
          <w:szCs w:val="28"/>
        </w:rPr>
      </w:pPr>
    </w:p>
    <w:p w14:paraId="6AF6099A" w14:textId="77777777" w:rsidR="00E6263E" w:rsidRDefault="00E6263E" w:rsidP="000A608B">
      <w:pPr>
        <w:rPr>
          <w:sz w:val="28"/>
          <w:szCs w:val="28"/>
        </w:rPr>
      </w:pPr>
    </w:p>
    <w:p w14:paraId="1DC940D2" w14:textId="77777777" w:rsidR="00E6263E" w:rsidRDefault="00E6263E" w:rsidP="000A608B">
      <w:pPr>
        <w:rPr>
          <w:sz w:val="28"/>
          <w:szCs w:val="28"/>
        </w:rPr>
      </w:pPr>
    </w:p>
    <w:p w14:paraId="1FFA9E20" w14:textId="15028DD4" w:rsidR="00773003" w:rsidRDefault="00E6263E" w:rsidP="000A608B">
      <w:pPr>
        <w:rPr>
          <w:noProof/>
          <w:sz w:val="28"/>
          <w:szCs w:val="28"/>
        </w:rPr>
      </w:pPr>
      <w:r>
        <w:rPr>
          <w:noProof/>
          <w:sz w:val="28"/>
          <w:szCs w:val="28"/>
        </w:rPr>
        <w:lastRenderedPageBreak/>
        <w:t>Screenshots:</w:t>
      </w:r>
    </w:p>
    <w:p w14:paraId="2708EDC5" w14:textId="4E23DE2D" w:rsidR="00E6263E" w:rsidRDefault="00E6263E" w:rsidP="000A608B">
      <w:pPr>
        <w:rPr>
          <w:sz w:val="28"/>
          <w:szCs w:val="28"/>
        </w:rPr>
      </w:pPr>
      <w:r>
        <w:rPr>
          <w:noProof/>
          <w:sz w:val="28"/>
          <w:szCs w:val="28"/>
        </w:rPr>
        <w:drawing>
          <wp:inline distT="0" distB="0" distL="0" distR="0" wp14:anchorId="510F418F" wp14:editId="78113F90">
            <wp:extent cx="5486400" cy="3750310"/>
            <wp:effectExtent l="0" t="0" r="0" b="2540"/>
            <wp:docPr id="6326792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79220" name="Picture 632679220"/>
                    <pic:cNvPicPr/>
                  </pic:nvPicPr>
                  <pic:blipFill>
                    <a:blip r:embed="rId6"/>
                    <a:stretch>
                      <a:fillRect/>
                    </a:stretch>
                  </pic:blipFill>
                  <pic:spPr>
                    <a:xfrm>
                      <a:off x="0" y="0"/>
                      <a:ext cx="5486400" cy="3750310"/>
                    </a:xfrm>
                    <a:prstGeom prst="rect">
                      <a:avLst/>
                    </a:prstGeom>
                  </pic:spPr>
                </pic:pic>
              </a:graphicData>
            </a:graphic>
          </wp:inline>
        </w:drawing>
      </w:r>
    </w:p>
    <w:p w14:paraId="419B7BB3" w14:textId="6F55560F" w:rsidR="00E6263E" w:rsidRDefault="00E6263E" w:rsidP="000A608B">
      <w:pPr>
        <w:rPr>
          <w:sz w:val="28"/>
          <w:szCs w:val="28"/>
        </w:rPr>
      </w:pPr>
      <w:r>
        <w:rPr>
          <w:noProof/>
          <w:sz w:val="28"/>
          <w:szCs w:val="28"/>
        </w:rPr>
        <w:drawing>
          <wp:inline distT="0" distB="0" distL="0" distR="0" wp14:anchorId="37D36347" wp14:editId="6210435A">
            <wp:extent cx="5486400" cy="2794635"/>
            <wp:effectExtent l="0" t="0" r="0" b="5715"/>
            <wp:docPr id="11674459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45910" name="Picture 1167445910"/>
                    <pic:cNvPicPr/>
                  </pic:nvPicPr>
                  <pic:blipFill>
                    <a:blip r:embed="rId7"/>
                    <a:stretch>
                      <a:fillRect/>
                    </a:stretch>
                  </pic:blipFill>
                  <pic:spPr>
                    <a:xfrm>
                      <a:off x="0" y="0"/>
                      <a:ext cx="5486400" cy="2794635"/>
                    </a:xfrm>
                    <a:prstGeom prst="rect">
                      <a:avLst/>
                    </a:prstGeom>
                  </pic:spPr>
                </pic:pic>
              </a:graphicData>
            </a:graphic>
          </wp:inline>
        </w:drawing>
      </w:r>
    </w:p>
    <w:p w14:paraId="5D330A17" w14:textId="77777777" w:rsidR="00E6263E" w:rsidRDefault="00E6263E" w:rsidP="000A608B">
      <w:pPr>
        <w:rPr>
          <w:sz w:val="28"/>
          <w:szCs w:val="28"/>
        </w:rPr>
      </w:pPr>
    </w:p>
    <w:p w14:paraId="2F74668A" w14:textId="77777777" w:rsidR="00E6263E" w:rsidRDefault="00E6263E" w:rsidP="000A608B">
      <w:pPr>
        <w:rPr>
          <w:sz w:val="28"/>
          <w:szCs w:val="28"/>
        </w:rPr>
      </w:pPr>
    </w:p>
    <w:p w14:paraId="3C10C3A6" w14:textId="77777777" w:rsidR="00E6263E" w:rsidRDefault="00E6263E" w:rsidP="000A608B">
      <w:pPr>
        <w:rPr>
          <w:sz w:val="28"/>
          <w:szCs w:val="28"/>
        </w:rPr>
      </w:pPr>
    </w:p>
    <w:p w14:paraId="142A70A8" w14:textId="51249CE6" w:rsidR="00E6263E" w:rsidRDefault="00E6263E" w:rsidP="000A608B">
      <w:pPr>
        <w:rPr>
          <w:sz w:val="28"/>
          <w:szCs w:val="28"/>
        </w:rPr>
      </w:pPr>
      <w:r>
        <w:rPr>
          <w:noProof/>
          <w:sz w:val="28"/>
          <w:szCs w:val="28"/>
        </w:rPr>
        <w:lastRenderedPageBreak/>
        <w:drawing>
          <wp:inline distT="0" distB="0" distL="0" distR="0" wp14:anchorId="04A3FCF3" wp14:editId="0DCD355C">
            <wp:extent cx="5486400" cy="2803525"/>
            <wp:effectExtent l="0" t="0" r="0" b="0"/>
            <wp:docPr id="15496405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40545" name="Picture 1549640545"/>
                    <pic:cNvPicPr/>
                  </pic:nvPicPr>
                  <pic:blipFill>
                    <a:blip r:embed="rId8"/>
                    <a:stretch>
                      <a:fillRect/>
                    </a:stretch>
                  </pic:blipFill>
                  <pic:spPr>
                    <a:xfrm>
                      <a:off x="0" y="0"/>
                      <a:ext cx="5486400" cy="2803525"/>
                    </a:xfrm>
                    <a:prstGeom prst="rect">
                      <a:avLst/>
                    </a:prstGeom>
                  </pic:spPr>
                </pic:pic>
              </a:graphicData>
            </a:graphic>
          </wp:inline>
        </w:drawing>
      </w:r>
    </w:p>
    <w:p w14:paraId="012AF08D" w14:textId="77777777" w:rsidR="00E6263E" w:rsidRDefault="00E6263E" w:rsidP="000A608B">
      <w:pPr>
        <w:rPr>
          <w:sz w:val="28"/>
          <w:szCs w:val="28"/>
        </w:rPr>
      </w:pPr>
    </w:p>
    <w:p w14:paraId="4A4B2D7A" w14:textId="794229F6" w:rsidR="00773003" w:rsidRDefault="00773003" w:rsidP="000A608B">
      <w:pPr>
        <w:rPr>
          <w:sz w:val="28"/>
          <w:szCs w:val="28"/>
        </w:rPr>
      </w:pPr>
      <w:proofErr w:type="gramStart"/>
      <w:r>
        <w:rPr>
          <w:sz w:val="28"/>
          <w:szCs w:val="28"/>
        </w:rPr>
        <w:t xml:space="preserve">Output </w:t>
      </w:r>
      <w:r w:rsidR="00E6263E">
        <w:rPr>
          <w:sz w:val="28"/>
          <w:szCs w:val="28"/>
        </w:rPr>
        <w:t>:</w:t>
      </w:r>
      <w:proofErr w:type="gramEnd"/>
    </w:p>
    <w:p w14:paraId="56C8062D" w14:textId="52ED9FFF" w:rsidR="005815C3" w:rsidRDefault="00E6263E" w:rsidP="000A608B">
      <w:pPr>
        <w:rPr>
          <w:sz w:val="28"/>
          <w:szCs w:val="28"/>
        </w:rPr>
      </w:pPr>
      <w:r>
        <w:rPr>
          <w:noProof/>
          <w:sz w:val="28"/>
          <w:szCs w:val="28"/>
        </w:rPr>
        <w:drawing>
          <wp:inline distT="0" distB="0" distL="0" distR="0" wp14:anchorId="011FD222" wp14:editId="033414CD">
            <wp:extent cx="5486400" cy="2713355"/>
            <wp:effectExtent l="0" t="0" r="0" b="0"/>
            <wp:docPr id="1661367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67460" name="Picture 1661367460"/>
                    <pic:cNvPicPr/>
                  </pic:nvPicPr>
                  <pic:blipFill>
                    <a:blip r:embed="rId9"/>
                    <a:stretch>
                      <a:fillRect/>
                    </a:stretch>
                  </pic:blipFill>
                  <pic:spPr>
                    <a:xfrm>
                      <a:off x="0" y="0"/>
                      <a:ext cx="5486400" cy="2713355"/>
                    </a:xfrm>
                    <a:prstGeom prst="rect">
                      <a:avLst/>
                    </a:prstGeom>
                  </pic:spPr>
                </pic:pic>
              </a:graphicData>
            </a:graphic>
          </wp:inline>
        </w:drawing>
      </w:r>
    </w:p>
    <w:p w14:paraId="77728622" w14:textId="4B63AE81" w:rsidR="007605DE" w:rsidRDefault="007605DE" w:rsidP="000A608B">
      <w:pPr>
        <w:rPr>
          <w:sz w:val="28"/>
          <w:szCs w:val="28"/>
        </w:rPr>
      </w:pPr>
    </w:p>
    <w:p w14:paraId="196F8CE7" w14:textId="6E46F735" w:rsidR="005815C3" w:rsidRDefault="00E6263E" w:rsidP="000A608B">
      <w:pPr>
        <w:rPr>
          <w:sz w:val="28"/>
          <w:szCs w:val="28"/>
        </w:rPr>
      </w:pPr>
      <w:r>
        <w:rPr>
          <w:noProof/>
          <w:sz w:val="28"/>
          <w:szCs w:val="28"/>
        </w:rPr>
        <w:lastRenderedPageBreak/>
        <w:drawing>
          <wp:inline distT="0" distB="0" distL="0" distR="0" wp14:anchorId="3386A617" wp14:editId="74FB4B41">
            <wp:extent cx="5486400" cy="2683510"/>
            <wp:effectExtent l="0" t="0" r="0" b="2540"/>
            <wp:docPr id="20725990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599071" name="Picture 2072599071"/>
                    <pic:cNvPicPr/>
                  </pic:nvPicPr>
                  <pic:blipFill>
                    <a:blip r:embed="rId10"/>
                    <a:stretch>
                      <a:fillRect/>
                    </a:stretch>
                  </pic:blipFill>
                  <pic:spPr>
                    <a:xfrm>
                      <a:off x="0" y="0"/>
                      <a:ext cx="5486400" cy="2683510"/>
                    </a:xfrm>
                    <a:prstGeom prst="rect">
                      <a:avLst/>
                    </a:prstGeom>
                  </pic:spPr>
                </pic:pic>
              </a:graphicData>
            </a:graphic>
          </wp:inline>
        </w:drawing>
      </w:r>
    </w:p>
    <w:p w14:paraId="6C7B4EEB" w14:textId="27CAA86F" w:rsidR="005815C3" w:rsidRDefault="00E6263E" w:rsidP="000A608B">
      <w:pPr>
        <w:rPr>
          <w:sz w:val="28"/>
          <w:szCs w:val="28"/>
        </w:rPr>
      </w:pPr>
      <w:r>
        <w:rPr>
          <w:noProof/>
          <w:sz w:val="28"/>
          <w:szCs w:val="28"/>
        </w:rPr>
        <w:drawing>
          <wp:inline distT="0" distB="0" distL="0" distR="0" wp14:anchorId="24AC63B9" wp14:editId="2756F8A0">
            <wp:extent cx="5486400" cy="2597785"/>
            <wp:effectExtent l="0" t="0" r="0" b="0"/>
            <wp:docPr id="11707472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747248" name="Picture 1170747248"/>
                    <pic:cNvPicPr/>
                  </pic:nvPicPr>
                  <pic:blipFill>
                    <a:blip r:embed="rId11"/>
                    <a:stretch>
                      <a:fillRect/>
                    </a:stretch>
                  </pic:blipFill>
                  <pic:spPr>
                    <a:xfrm>
                      <a:off x="0" y="0"/>
                      <a:ext cx="5486400" cy="2597785"/>
                    </a:xfrm>
                    <a:prstGeom prst="rect">
                      <a:avLst/>
                    </a:prstGeom>
                  </pic:spPr>
                </pic:pic>
              </a:graphicData>
            </a:graphic>
          </wp:inline>
        </w:drawing>
      </w:r>
    </w:p>
    <w:p w14:paraId="0BB5FD67" w14:textId="725C7F25" w:rsidR="00E6263E" w:rsidRPr="00773003" w:rsidRDefault="00E6263E" w:rsidP="000A608B">
      <w:pPr>
        <w:rPr>
          <w:sz w:val="28"/>
          <w:szCs w:val="28"/>
        </w:rPr>
      </w:pPr>
      <w:r>
        <w:rPr>
          <w:noProof/>
          <w:sz w:val="28"/>
          <w:szCs w:val="28"/>
        </w:rPr>
        <w:drawing>
          <wp:inline distT="0" distB="0" distL="0" distR="0" wp14:anchorId="6186A460" wp14:editId="1129F47C">
            <wp:extent cx="5486400" cy="2522220"/>
            <wp:effectExtent l="0" t="0" r="0" b="0"/>
            <wp:docPr id="1877634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3454" name="Picture 187763454"/>
                    <pic:cNvPicPr/>
                  </pic:nvPicPr>
                  <pic:blipFill>
                    <a:blip r:embed="rId12"/>
                    <a:stretch>
                      <a:fillRect/>
                    </a:stretch>
                  </pic:blipFill>
                  <pic:spPr>
                    <a:xfrm>
                      <a:off x="0" y="0"/>
                      <a:ext cx="5486400" cy="2522220"/>
                    </a:xfrm>
                    <a:prstGeom prst="rect">
                      <a:avLst/>
                    </a:prstGeom>
                  </pic:spPr>
                </pic:pic>
              </a:graphicData>
            </a:graphic>
          </wp:inline>
        </w:drawing>
      </w:r>
    </w:p>
    <w:sectPr w:rsidR="00E6263E" w:rsidRPr="007730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0475798"/>
    <w:multiLevelType w:val="hybridMultilevel"/>
    <w:tmpl w:val="2334E78A"/>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3170168"/>
    <w:multiLevelType w:val="hybridMultilevel"/>
    <w:tmpl w:val="1F4AA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4006462">
    <w:abstractNumId w:val="8"/>
  </w:num>
  <w:num w:numId="2" w16cid:durableId="1443457460">
    <w:abstractNumId w:val="6"/>
  </w:num>
  <w:num w:numId="3" w16cid:durableId="289480868">
    <w:abstractNumId w:val="5"/>
  </w:num>
  <w:num w:numId="4" w16cid:durableId="168104336">
    <w:abstractNumId w:val="4"/>
  </w:num>
  <w:num w:numId="5" w16cid:durableId="490219123">
    <w:abstractNumId w:val="7"/>
  </w:num>
  <w:num w:numId="6" w16cid:durableId="744959151">
    <w:abstractNumId w:val="3"/>
  </w:num>
  <w:num w:numId="7" w16cid:durableId="28262695">
    <w:abstractNumId w:val="2"/>
  </w:num>
  <w:num w:numId="8" w16cid:durableId="1700280498">
    <w:abstractNumId w:val="1"/>
  </w:num>
  <w:num w:numId="9" w16cid:durableId="1054038034">
    <w:abstractNumId w:val="0"/>
  </w:num>
  <w:num w:numId="10" w16cid:durableId="350450809">
    <w:abstractNumId w:val="10"/>
  </w:num>
  <w:num w:numId="11" w16cid:durableId="6283902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608B"/>
    <w:rsid w:val="00107F22"/>
    <w:rsid w:val="0012662E"/>
    <w:rsid w:val="0015074B"/>
    <w:rsid w:val="0029639D"/>
    <w:rsid w:val="0032433E"/>
    <w:rsid w:val="00326F90"/>
    <w:rsid w:val="004455D0"/>
    <w:rsid w:val="00500896"/>
    <w:rsid w:val="00571200"/>
    <w:rsid w:val="005815C3"/>
    <w:rsid w:val="00661DC6"/>
    <w:rsid w:val="007605DE"/>
    <w:rsid w:val="00773003"/>
    <w:rsid w:val="0083325F"/>
    <w:rsid w:val="008333C9"/>
    <w:rsid w:val="00A53EBF"/>
    <w:rsid w:val="00AA1D8D"/>
    <w:rsid w:val="00AF6705"/>
    <w:rsid w:val="00B47730"/>
    <w:rsid w:val="00B7388C"/>
    <w:rsid w:val="00B969F6"/>
    <w:rsid w:val="00C8476A"/>
    <w:rsid w:val="00CB0664"/>
    <w:rsid w:val="00E6263E"/>
    <w:rsid w:val="00FA6D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6FF503"/>
  <w14:defaultImageDpi w14:val="300"/>
  <w15:docId w15:val="{F4B2158F-9267-4CD8-AC7B-B8CDFA3D5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vicky M</cp:lastModifiedBy>
  <cp:revision>7</cp:revision>
  <dcterms:created xsi:type="dcterms:W3CDTF">2025-05-13T09:30:00Z</dcterms:created>
  <dcterms:modified xsi:type="dcterms:W3CDTF">2025-05-14T08:22:00Z</dcterms:modified>
  <cp:category/>
</cp:coreProperties>
</file>